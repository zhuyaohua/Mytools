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微软雅黑" w:hAnsi="微软雅黑" w:eastAsia="微软雅黑"/>
          <w:sz w:val="44"/>
        </w:rPr>
        <w:t>设计说明API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获取发布的成果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/ext/v1/docs/drawLists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https://dev-doctool.cbim.org.cn/ext/v1/docs/drawLists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获取发布的成果getDrawListsUsingGET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图纸目录回调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/ext/v1/docs/drawLists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https://dev-doctool.cbim.org.cn/ext/v1/docs/drawLists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图纸目录回调saveCallBackDrawUsingPUT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回传图纸目录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获取项目专业角色列表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/ext/v1/docs/getMajorRoleList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https://dev-doctool.cbim.org.cn/ext/v1/docs/getMajorRoleList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获取项目专业角色列表getMajorRoleListUsingGET_1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专业名称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项目子项id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类型  0:通用部分，1:设计说明，2：材料做法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获取专业角色的用户列表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/ext/v1/docs/getMajorRoleUserList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https://dev-doctool.cbim.org.cn/ext/v1/docs/getMajorRoleUserList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获取专业角色的用户列表getMajorRoleUserListUsingGET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roleName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roleName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获取屋面的防水等级（建筑专业）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/ext/v1/docs/roofWaterLevel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https://dev-doctool.cbim.org.cn/ext/v1/docs/roofWaterLevel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获取屋面的防水等级（建筑专业）getRoofWaterLevelUsingGET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获取用户在项目中的角色名称集合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/ext/v1/docs/userPositionNames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https://dev-doctool.cbim.org.cn/ext/v1/docs/userPositionNames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获取用户在项目中的角色名称集合getUserPositionNamesUsingGET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获取用户在项目的[子项和专业]中的角色权限代码(1：有编辑权限 2：只读权限 3：无权限)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/ext/v1/docs/userSubProjectPermission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https://dev-doctool.cbim.org.cn/ext/v1/docs/userSubProjectPermission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获取用户在项目的[子项和专业]中的角色权限代码(1：有编辑权限 2：只读权限 3：无权限)getUserSubProjectPermissionUsingGET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getEntInfoList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/ext/v1/enterprises/endIdList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https://dev-doctool.cbim.org.cn/ext/v1/enterprises/endIdList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getEntInfoListgetEntInfoListUsingGET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getEntInfo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/ext/v1/enterprises/{entId}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https://dev-doctool.cbim.org.cn/ext/v1/enterprises/{entId}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getEntInfogetEntInfoUsingGET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转移管理员时根据用户名称和手机号校验用户权限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/ext/v1/enterprises/{entId}/managers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https://dev-doctool.cbim.org.cn/ext/v1/enterprises/{entId}/managers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转移管理员时根据用户名称和手机号校验用户权限checkTransferAuthUsingPUT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phone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phone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转移管理员时根据用户名称和手机号校验用户权限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/ext/v1/enterprises/{entId}/users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https://dev-doctool.cbim.org.cn/ext/v1/enterprises/{entId}/users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转移管理员时根据用户名称和手机号校验用户权限getAllUserOnEntUsingPUT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获取项目的子项版本信息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/ext/v1/local/subProjectVersions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https://dev-doctool.cbim.org.cn/ext/v1/local/subProjectVersions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获取项目的子项版本信息getSubProjectVersionsUsingGET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查询类型，0-设计说明，1-材料做法，2-房间用料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获取项目的子项信息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/ext/v1/local/subProjects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https://dev-doctool.cbim.org.cn/ext/v1/local/subProjects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获取项目的子项信息getSubProjectsUsingGET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获取项目专业角色列表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/ext/v1/project/getMajorRoleList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https://dev-doctool.cbim.org.cn/ext/v1/project/getMajorRoleList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获取项目专业角色列表getMajorRoleListUsingGET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专业名称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项目子项id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类型  0:通用部分，1:设计说明，2：材料做法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获取用户角色的专业列表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/ext/v1/project/getRoleUserMajorList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https://dev-doctool.cbim.org.cn/ext/v1/project/getRoleUserMajorList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获取用户角色的专业列表getRoleUserMajorListUsingGET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roleName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roleName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获取屋面的防水等级（建筑专业）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/ext/v1/project/roofWaterLevel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https://dev-doctool.cbim.org.cn/ext/v1/project/roofWaterLevel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获取屋面的防水等级（建筑专业）getRoofWaterLevelUsingGET_1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获取用户在项目中的角色名称集合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/ext/v1/project/userPositionNames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https://dev-doctool.cbim.org.cn/ext/v1/project/userPositionNames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获取用户在项目中的角色名称集合getUserPositionNamesUsingGET_1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获取用户在项目的[子项和专业]中的角色权限代码(1：有编辑权限 2：只读权限 3：无权限)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/ext/v1/project/userSubProjectPermission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https://dev-doctool.cbim.org.cn/ext/v1/project/userSubProjectPermission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获取用户在项目的[子项和专业]中的角色权限代码(1：有编辑权限 2：只读权限 3：无权限)getUserSubProjectPermissionUsingGET_1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testKnowledgePlatform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/test/knowledge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https://dev-doctool.cbim.org.cn/test/knowledge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testKnowledgePlatformtestKnowledgePlatformUsingGET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test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/test/perm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https://dev-doctool.cbim.org.cn/test/perm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testtestUsingGET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获取字典项名称（dicName:字典名称）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/v1/dictionary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https://dev-doctool.cbim.org.cn/v1/dictionary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获取字典项名称（dicName:字典名称）getItemsNamesByDicNameUsingGET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dicName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dicName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我的企业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我的企业myEnterpriseUsingGET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创建企业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创建企业createEnterpriseUsingPOST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entData</w:t>
            </w:r>
          </w:p>
        </w:tc>
        <w:tc>
          <w:tcPr>
            <w:tcW w:type="dxa" w:w="2160"/>
          </w:tcPr>
          <w:p>
            <w:r>
              <w:t>{'$ref': '#/definitions/EnterpriseVO'}</w:t>
            </w:r>
          </w:p>
        </w:tc>
        <w:tc>
          <w:tcPr>
            <w:tcW w:type="dxa" w:w="2160"/>
          </w:tcPr>
          <w:p>
            <w:r>
              <w:t>entData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添加企业专业信息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/v1/enterprises/majors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https://dev-doctool.cbim.org.cn/v1/enterprises/majors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添加企业专业信息saveEnterpriseMajorUsingPOST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企业Id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enterpriseMajor</w:t>
            </w:r>
          </w:p>
        </w:tc>
        <w:tc>
          <w:tcPr>
            <w:tcW w:type="dxa" w:w="2160"/>
          </w:tcPr>
          <w:p>
            <w:r>
              <w:t>{'$ref': '#/definitions/EnterpriseMajorVO'}</w:t>
            </w:r>
          </w:p>
        </w:tc>
        <w:tc>
          <w:tcPr>
            <w:tcW w:type="dxa" w:w="2160"/>
          </w:tcPr>
          <w:p>
            <w:r>
              <w:t>enterpriseMajor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更新专业信息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/v1/enterprises/majors/{majorId}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https://dev-doctool.cbim.org.cn/v1/enterprises/majors/{majorId}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更新专业信息updateEnterpriseMajorUsingPUT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enterpriseMajorVO</w:t>
            </w:r>
          </w:p>
        </w:tc>
        <w:tc>
          <w:tcPr>
            <w:tcW w:type="dxa" w:w="2160"/>
          </w:tcPr>
          <w:p>
            <w:r>
              <w:t>{'$ref': '#/definitions/EnterpriseMajorVO'}</w:t>
            </w:r>
          </w:p>
        </w:tc>
        <w:tc>
          <w:tcPr>
            <w:tcW w:type="dxa" w:w="2160"/>
          </w:tcPr>
          <w:p>
            <w:r>
              <w:t>enterpriseMajorVO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添加企业岗位信息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/v1/enterprises/positions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https://dev-doctool.cbim.org.cn/v1/enterprises/positions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添加企业岗位信息saveEnterprisePositionUsingPOST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enterprisePosition</w:t>
            </w:r>
          </w:p>
        </w:tc>
        <w:tc>
          <w:tcPr>
            <w:tcW w:type="dxa" w:w="2160"/>
          </w:tcPr>
          <w:p>
            <w:r>
              <w:t>{'$ref': '#/definitions/EnterprisePositionVO'}</w:t>
            </w:r>
          </w:p>
        </w:tc>
        <w:tc>
          <w:tcPr>
            <w:tcW w:type="dxa" w:w="2160"/>
          </w:tcPr>
          <w:p>
            <w:r>
              <w:t>enterprisePosition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更新岗位信息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/v1/enterprises/positions/{positionId}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https://dev-doctool.cbim.org.cn/v1/enterprises/positions/{positionId}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更新岗位信息updateEnterprisePositionUsingPUT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enterprisePositionVO</w:t>
            </w:r>
          </w:p>
        </w:tc>
        <w:tc>
          <w:tcPr>
            <w:tcW w:type="dxa" w:w="2160"/>
          </w:tcPr>
          <w:p>
            <w:r>
              <w:t>{'$ref': '#/definitions/EnterprisePositionVO'}</w:t>
            </w:r>
          </w:p>
        </w:tc>
        <w:tc>
          <w:tcPr>
            <w:tcW w:type="dxa" w:w="2160"/>
          </w:tcPr>
          <w:p>
            <w:r>
              <w:t>enterprisePositionVO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positionId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岗位Id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企业基本信息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/v1/enterprises/{entId}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https://dev-doctool.cbim.org.cn/v1/enterprises/{entId}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企业基本信息getEnterpriseInfoUsingGET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企业Id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managerId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managerId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修改企业名称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/v1/enterprises/{entId}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https://dev-doctool.cbim.org.cn/v1/enterprises/{entId}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修改企业名称updateEntNameUsingPUT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entData</w:t>
            </w:r>
          </w:p>
        </w:tc>
        <w:tc>
          <w:tcPr>
            <w:tcW w:type="dxa" w:w="2160"/>
          </w:tcPr>
          <w:p>
            <w:r>
              <w:t>{'$ref': '#/definitions/EnterpriseVO'}</w:t>
            </w:r>
          </w:p>
        </w:tc>
        <w:tc>
          <w:tcPr>
            <w:tcW w:type="dxa" w:w="2160"/>
          </w:tcPr>
          <w:p>
            <w:r>
              <w:t>entData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转移管理员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/v1/enterprises/{entId}/managers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https://dev-doctool.cbim.org.cn/v1/enterprises/{entId}/managers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转移管理员resetEntManagerUsingPUT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managerInfo</w:t>
            </w:r>
          </w:p>
        </w:tc>
        <w:tc>
          <w:tcPr>
            <w:tcW w:type="dxa" w:w="2160"/>
          </w:tcPr>
          <w:p>
            <w:r>
              <w:t>{'$ref': '#/definitions/ManagerVO'}</w:t>
            </w:r>
          </w:p>
        </w:tc>
        <w:tc>
          <w:tcPr>
            <w:tcW w:type="dxa" w:w="2160"/>
          </w:tcPr>
          <w:p>
            <w:r>
              <w:t>managerInfo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添加单条企业用户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/v1/enterprises/{entId}/userInfo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https://dev-doctool.cbim.org.cn/v1/enterprises/{entId}/userInfo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添加单条企业用户saveEntUserInfoUsingPOST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enterpriseUser</w:t>
            </w:r>
          </w:p>
        </w:tc>
        <w:tc>
          <w:tcPr>
            <w:tcW w:type="dxa" w:w="2160"/>
          </w:tcPr>
          <w:p>
            <w:r>
              <w:t>{'$ref': '#/definitions/EnterpriseUserVO'}</w:t>
            </w:r>
          </w:p>
        </w:tc>
        <w:tc>
          <w:tcPr>
            <w:tcW w:type="dxa" w:w="2160"/>
          </w:tcPr>
          <w:p>
            <w:r>
              <w:t>enterpriseUser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查询关系人信息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/v1/enterprises/{entId}/userInfos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https://dev-doctool.cbim.org.cn/v1/enterprises/{entId}/userInfos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查询关系人信息getProUserInfosUsingGET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批量上传企业用户信息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/v1/enterprises/{entId}/userInfos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https://dev-doctool.cbim.org.cn/v1/enterprises/{entId}/userInfos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批量上传企业用户信息saveEntUsersUsingPOST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企业Id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编辑企业用户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/v1/enterprises/{entId}/userInfos/{entUserInfoId}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https://dev-doctool.cbim.org.cn/v1/enterprises/{entId}/userInfos/{entUserInfoId}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编辑企业用户updatEntUserInfoUsingPUT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entUserInfoId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entUserInfoId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enterpriseUser</w:t>
            </w:r>
          </w:p>
        </w:tc>
        <w:tc>
          <w:tcPr>
            <w:tcW w:type="dxa" w:w="2160"/>
          </w:tcPr>
          <w:p>
            <w:r>
              <w:t>{'$ref': '#/definitions/EnterpriseUserVO'}</w:t>
            </w:r>
          </w:p>
        </w:tc>
        <w:tc>
          <w:tcPr>
            <w:tcW w:type="dxa" w:w="2160"/>
          </w:tcPr>
          <w:p>
            <w:r>
              <w:t>enterpriseUser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删除企业用户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/v1/enterprises/{entId}/userInfos/{entUserInfoId}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https://dev-doctool.cbim.org.cn/v1/enterprises/{entId}/userInfos/{entUserInfoId}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删除企业用户deleteEntUserInfoUsingDELETE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entUserInfoId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entUserInfoId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获取图框（type=1:个人图框，需要传docId，type=2:企业图框，需要传企业ID）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/v1/frames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https://dev-doctool.cbim.org.cn/v1/frames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获取图框（type=1:个人图框，需要传docId，type=2:企业图框，需要传企业ID）getFrameUsingGET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保存图框（type=1:保存个人图框，需要传docId，type=2:保存企业图框）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/v1/frames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https://dev-doctool.cbim.org.cn/v1/frames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保存图框（type=1:保存个人图框，需要传docId，type=2:保存企业图框）saveFrameUsingPUT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frameVO</w:t>
            </w:r>
          </w:p>
        </w:tc>
        <w:tc>
          <w:tcPr>
            <w:tcW w:type="dxa" w:w="2160"/>
          </w:tcPr>
          <w:p>
            <w:r>
              <w:t>{'$ref': '#/definitions/FrameVO'}</w:t>
            </w:r>
          </w:p>
        </w:tc>
        <w:tc>
          <w:tcPr>
            <w:tcW w:type="dxa" w:w="2160"/>
          </w:tcPr>
          <w:p>
            <w:r>
              <w:t>frameVO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获取文档的所有表格数据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/v1/local/tables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https://dev-doctool.cbim.org.cn/v1/local/tables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获取文档的所有表格数据getTableValuesUsingGET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保存文档的表格数据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/v1/local/tables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https://dev-doctool.cbim.org.cn/v1/local/tables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保存文档的表格数据saveTableValueUsingPUT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parameterId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参数ID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tableVO</w:t>
            </w:r>
          </w:p>
        </w:tc>
        <w:tc>
          <w:tcPr>
            <w:tcW w:type="dxa" w:w="2160"/>
          </w:tcPr>
          <w:p>
            <w:r>
              <w:t>{'$ref': '#/definitions/TemplateTableVO'}</w:t>
            </w:r>
          </w:p>
        </w:tc>
        <w:tc>
          <w:tcPr>
            <w:tcW w:type="dxa" w:w="2160"/>
          </w:tcPr>
          <w:p>
            <w:r>
              <w:t>tableVO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获取所有专业信息（获取企业的专业需要传entId，不传查标准岗位）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/v1/majors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https://dev-doctool.cbim.org.cn/v1/majors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获取所有专业信息（获取企业的专业需要传entId，不传查标准岗位）getAllMajorsUsingGET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查询模板列表（企业和个人）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查询模板列表（企业和个人）getTemplatesUsingGET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特殊字段，true:查询所有已发布和所有公开模板(此时只需要传type[限1和2])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buildingCategory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buildingCategory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类别，0,设计说明模板 1，材料做法模板，2，房间用料模板，3，标准房间模板，4,统一技术措施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publish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publish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standardRoomTemplate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standardRoomTemplate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查询类型，1：个人模板，2：企业模板，3：我的内容库模板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创建新模板(重接口)（sourceTemplate=0：创建新空白模板）（type,1:创建个人模板,2:创建企业模板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创建新模板(重接口)（sourceTemplate=0：创建新空白模板）（type,1:创建个人模板,2:创建企业模板createTemplateUsingPOST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createTemplateVO</w:t>
            </w:r>
          </w:p>
        </w:tc>
        <w:tc>
          <w:tcPr>
            <w:tcW w:type="dxa" w:w="2160"/>
          </w:tcPr>
          <w:p>
            <w:r>
              <w:t>object</w:t>
            </w:r>
          </w:p>
        </w:tc>
        <w:tc>
          <w:tcPr>
            <w:tcW w:type="dxa" w:w="2160"/>
          </w:tcPr>
          <w:p>
            <w:r>
              <w:t>createTemplateVO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新增模版公共参数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/v1/material/templates/params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https://dev-doctool.cbim.org.cn/v1/material/templates/params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新增模版公共参数addCommonTemplateParamUsingPOST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{'$ref': '#/definitions/TemplateParamVO'}</w:t>
            </w:r>
          </w:p>
        </w:tc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修改模版公共参数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/v1/material/templates/params/{paramId}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https://dev-doctool.cbim.org.cn/v1/material/templates/params/{paramId}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修改模版公共参数updateCommonTemplateParamUsingPUT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{'$ref': '#/definitions/TemplateParamVO'}</w:t>
            </w:r>
          </w:p>
        </w:tc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更新模板信息（发布，删除，恢复，公开，私有）(发布是重接口)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/v1/material/templates/{templateId}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https://dev-doctool.cbim.org.cn/v1/material/templates/{templateId}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更新模板信息（发布，删除，恢复，公开，私有）(发布是重接口)updateTemplateInfoUsingPUT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templateVO</w:t>
            </w:r>
          </w:p>
        </w:tc>
        <w:tc>
          <w:tcPr>
            <w:tcW w:type="dxa" w:w="2160"/>
          </w:tcPr>
          <w:p>
            <w:r>
              <w:t>object</w:t>
            </w:r>
          </w:p>
        </w:tc>
        <w:tc>
          <w:tcPr>
            <w:tcW w:type="dxa" w:w="2160"/>
          </w:tcPr>
          <w:p>
            <w:r>
              <w:t>templateVO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更新条目item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/v1/material/templates/{templateId}/items/{itemId}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https://dev-doctool.cbim.org.cn/v1/material/templates/{templateId}/items/{itemId}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更新条目itemupdateTemplateItemUsingPUT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templateItemTree</w:t>
            </w:r>
          </w:p>
        </w:tc>
        <w:tc>
          <w:tcPr>
            <w:tcW w:type="dxa" w:w="2160"/>
          </w:tcPr>
          <w:p>
            <w:r>
              <w:t>{'$ref': '#/definitions/TemplateItemTreeVO'}</w:t>
            </w:r>
          </w:p>
        </w:tc>
        <w:tc>
          <w:tcPr>
            <w:tcW w:type="dxa" w:w="2160"/>
          </w:tcPr>
          <w:p>
            <w:r>
              <w:t>templateItemTree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删除模板项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/v1/material/templates/{templateId}/items/{itemId}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https://dev-doctool.cbim.org.cn/v1/material/templates/{templateId}/items/{itemId}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删除模板项deleteTemplateItemUsingDELETE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updateItemParamByItemId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/v1/material/templates/{templateId}/items/{itemId}/params/{paramId}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https://dev-doctool.cbim.org.cn/v1/material/templates/{templateId}/items/{itemId}/params/{paramId}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updateItemParamByItemIdupdateItemParamByItemIdUsingPUT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templateItemParam</w:t>
            </w:r>
          </w:p>
        </w:tc>
        <w:tc>
          <w:tcPr>
            <w:tcW w:type="dxa" w:w="2160"/>
          </w:tcPr>
          <w:p>
            <w:r>
              <w:t>{'$ref': '#/definitions/TemplateItemParameterVO'}</w:t>
            </w:r>
          </w:p>
        </w:tc>
        <w:tc>
          <w:tcPr>
            <w:tcW w:type="dxa" w:w="2160"/>
          </w:tcPr>
          <w:p>
            <w:r>
              <w:t>templateItemParam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新增条目item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/v1/material/templates/{templateId}/items/{parentId}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https://dev-doctool.cbim.org.cn/v1/material/templates/{templateId}/items/{parentId}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新增条目itemaddTemplateItemUsingPOST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templateItemTree</w:t>
            </w:r>
          </w:p>
        </w:tc>
        <w:tc>
          <w:tcPr>
            <w:tcW w:type="dxa" w:w="2160"/>
          </w:tcPr>
          <w:p>
            <w:r>
              <w:t>{'$ref': '#/definitions/TemplateItemTreeVO'}</w:t>
            </w:r>
          </w:p>
        </w:tc>
        <w:tc>
          <w:tcPr>
            <w:tcW w:type="dxa" w:w="2160"/>
          </w:tcPr>
          <w:p>
            <w:r>
              <w:t>templateItemTree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新增模板参数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/v1/material/templates/{templateId}/params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https://dev-doctool.cbim.org.cn/v1/material/templates/{templateId}/params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新增模板参数saveTemplateParamUsingPOST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{'$ref': '#/definitions/TemplateParamVO'}</w:t>
            </w:r>
          </w:p>
        </w:tc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修改模板参数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/v1/material/templates/{templateId}/params/{paramId}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https://dev-doctool.cbim.org.cn/v1/material/templates/{templateId}/params/{paramId}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修改模板参数updateTemplateParamUsingPUT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{'$ref': '#/definitions/TemplateParamVO'}</w:t>
            </w:r>
          </w:p>
        </w:tc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getTemplateItemsByItemId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/v1/material/templates/{templateId}/tree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https://dev-doctool.cbim.org.cn/v1/material/templates/{templateId}/tree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getTemplateItemsByItemIdgetTemplateItemsByItemIdUsingGET_1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deep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deep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检查所有参数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/v1/params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https://dev-doctool.cbim.org.cn/v1/params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检查所有参数checkParamsUsingGET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获取参数对应节点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/v1/params/{paramId}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https://dev-doctool.cbim.org.cn/v1/params/{paramId}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获取参数对应节点getItemIdsByParamIdUsingGET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获取所有岗位信息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/v1/positions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https://dev-doctool.cbim.org.cn/v1/positions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获取所有岗位信息getAllPositionsUsingGET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是否删除（null:查所有|0：未删除|1：已删除）（查询个人或协同岗位此字段不传）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企业ID（查询个人或协同岗位此字段不传）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fetchType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获取方式，0 or null:不包含设总; 1:获取所有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获取用户的项目信息列表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获取用户的项目信息列表getProjectsUsingGET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city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项目城市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项目名称(模糊匹配)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页码，起始页码为1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分页大小，默认：20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查询类型（0：查询企业项目列表，1：查询个人和协同项目列表，2：查询成果库页面的项目列表）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新建项目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新建项目saveProjectUsingPOST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projectVO</w:t>
            </w:r>
          </w:p>
        </w:tc>
        <w:tc>
          <w:tcPr>
            <w:tcW w:type="dxa" w:w="2160"/>
          </w:tcPr>
          <w:p>
            <w:r>
              <w:t>{'$ref': '#/definitions/ProjectVO'}</w:t>
            </w:r>
          </w:p>
        </w:tc>
        <w:tc>
          <w:tcPr>
            <w:tcW w:type="dxa" w:w="2160"/>
          </w:tcPr>
          <w:p>
            <w:r>
              <w:t>projectVO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更新项目删除状态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更新项目删除状态updateProjectStateUsingPUT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projectIds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删除状态（0：删除，1：正常，2：永久删除）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获取当前各种类型的项目数量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/v1/projects/count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https://dev-doctool.cbim.org.cn/v1/projects/count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获取当前各种类型的项目数量getAllProjectCountUsingGET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获取使用某个模板的所有文档信息（包括项目子项），用于设计说明模板的成果复制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/v1/projects/resultDocs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https://dev-doctool.cbim.org.cn/v1/projects/resultDocs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获取使用某个模板的所有文档信息（包括项目子项），用于设计说明模板的成果复制getRelativeDocsByTemplateUsingGET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获取项目基本信息，包括项目号、项目经理、设计部门负责人、设计部门等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获取项目基本信息，包括项目号、项目经理、设计部门负责人、设计部门等getProjectBasicInfoUsingGET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设置项目基本信息，包括项目号、项目经理、设计部门负责人、设计部门等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设置项目基本信息，包括项目号、项目经理、设计部门负责人、设计部门等saveProjectBasicInfoUsingPUT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projectVO</w:t>
            </w:r>
          </w:p>
        </w:tc>
        <w:tc>
          <w:tcPr>
            <w:tcW w:type="dxa" w:w="2160"/>
          </w:tcPr>
          <w:p>
            <w:r>
              <w:t>{'$ref': '#/definitions/ProjectVO'}</w:t>
            </w:r>
          </w:p>
        </w:tc>
        <w:tc>
          <w:tcPr>
            <w:tcW w:type="dxa" w:w="2160"/>
          </w:tcPr>
          <w:p>
            <w:r>
              <w:t>projectVO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获取项目的说明文档列表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/v1/projects/{projectId}/docs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https://dev-doctool.cbim.org.cn/v1/projects/{projectId}/docs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获取项目的说明文档列表getDocsByProjectIdUsingGET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source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文档类型（null or ''：所有，0：设计说明，1 ：统一技术措施）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查询类型（null or 0：所有，1：查询已发布文档，2：查询未发布文档）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保存文档根节点,（重接口）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/v1/projects/{projectId}/docs/{docId}/rootItems/{itemId}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https://dev-doctool.cbim.org.cn/v1/projects/{projectId}/docs/{docId}/rootItems/{itemId}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保存文档根节点,（重接口）saveRootItemUsingPOST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docRootSettingVO</w:t>
            </w:r>
          </w:p>
        </w:tc>
        <w:tc>
          <w:tcPr>
            <w:tcW w:type="dxa" w:w="2160"/>
          </w:tcPr>
          <w:p>
            <w:r>
              <w:t>{'$ref': '#/definitions/DocRootSettingVO'}</w:t>
            </w:r>
          </w:p>
        </w:tc>
        <w:tc>
          <w:tcPr>
            <w:tcW w:type="dxa" w:w="2160"/>
          </w:tcPr>
          <w:p>
            <w:r>
              <w:t>docRootSettingVO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条目id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获取模板完整的文档结构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/v1/projects/{projectId}/docs/{docId}/tree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https://dev-doctool.cbim.org.cn/v1/projects/{projectId}/docs/{docId}/tree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获取模板完整的文档结构getTemplateItemsByItemIdUsingGET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父节点Id - 值为0时相当于获取整个模板节点下的所有树结构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检查当前用户是否为项目创建人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/v1/projects/{projectId}/isCreator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https://dev-doctool.cbim.org.cn/v1/projects/{projectId}/isCreator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检查当前用户是否为项目创建人checkProjectCreatorUsingGET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获取项目的专业岗位相关人员列表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/v1/projects/{projectId}/majors/{majorId}/positions/{positionId}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https://dev-doctool.cbim.org.cn/v1/projects/{projectId}/majors/{majorId}/positions/{positionId}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获取项目的专业岗位相关人员列表getProUsersByMajorAndPositionUsingGET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positionId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岗位id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子项id,本地端可不传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获取项目的子项文档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/v1/projects/{projectId}/materials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https://dev-doctool.cbim.org.cn/v1/projects/{projectId}/materials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获取项目的子项文档getMaterialsByProjectIdUsingGET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flag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查询文档类型（-1：所有 1：做法包，2：房间赋值表，3：标准房间表）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majorName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查询类型（null or 0：所有，1：查询已发布文档，2：查询未发布文档）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获取项目的专业列表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/v1/projects/{projectId}/modules/1/majors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https://dev-doctool.cbim.org.cn/v1/projects/{projectId}/modules/1/majors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获取项目的专业列表getProjectMajorsUsingGET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是否删除（不传查所有）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设置项目的专业列表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/v1/projects/{projectId}/modules/1/majors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https://dev-doctool.cbim.org.cn/v1/projects/{projectId}/modules/1/majors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设置项目的专业列表saveProjectMajorsUsingPUT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majorIds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【已弃用】获取项目的岗位列表（请使用接口PositionCtrl#/v1/positions）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/v1/projects/{projectId}/modules/1/positions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https://dev-doctool.cbim.org.cn/v1/projects/{projectId}/modules/1/positions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【已弃用】获取项目的岗位列表（请使用接口PositionCtrl#/v1/positions）getProjectPositionsUsingGET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编辑项目的责任人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/v1/projects/{projectId}/modules/{type}/subs/{subProjectId}/positions/{positionId}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https://dev-doctool.cbim.org.cn/v1/projects/{projectId}/modules/{type}/subs/{subProjectId}/positions/{positionId}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编辑项目的责任人updateProjectUsersUsingPUT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positionId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岗位Id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projectUserPositions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projectUserPositions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类型，0：设置统一的责任人，1：设置说明文档，2：设置材料做法，3：设置经济技术指标，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获取项目的责任人/相关人员列表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/v1/projects/{projectId}/modules/{type}/users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https://dev-doctool.cbim.org.cn/v1/projects/{projectId}/modules/{type}/users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获取项目的责任人/相关人员列表getProjectUsersUsingGET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类型，0：统一设置的责任人，1：说明文档责任人，2：材料做法责任人，3：经济技术指标责任人，4：获取所有用户（用于下拉选项），5：统一+说明文档+材料做法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添加项目的责任人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/v1/projects/{projectId}/modules/{type}/users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https://dev-doctool.cbim.org.cn/v1/projects/{projectId}/modules/{type}/users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添加项目的责任人saveProjectUsersUsingPOST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projectUserPosition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projectUserPosition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类型，0：设置统一的责任人，1：设置说明文档，2：设置材料做法，3：设置经济技术指标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删除项目的责任人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/v1/projects/{projectId}/modules/{type}/users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https://dev-doctool.cbim.org.cn/v1/projects/{projectId}/modules/{type}/users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删除项目的责任人deleteProjectUsersUsingDELETE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projectUserPosition</w:t>
            </w:r>
          </w:p>
        </w:tc>
        <w:tc>
          <w:tcPr>
            <w:tcW w:type="dxa" w:w="2160"/>
          </w:tcPr>
          <w:p>
            <w:r>
              <w:t>{'$ref': '#/definitions/ProjectUserPositionVO'}</w:t>
            </w:r>
          </w:p>
        </w:tc>
        <w:tc>
          <w:tcPr>
            <w:tcW w:type="dxa" w:w="2160"/>
          </w:tcPr>
          <w:p>
            <w:r>
              <w:t>projectUserPosition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类型，0：设置统一的责任人，1：设置说明文档，2：设置材料做法，3：设置经济技术指标，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新建单个子项目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新建单个子项目saveProjectUsingPOST_1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subProjectVO</w:t>
            </w:r>
          </w:p>
        </w:tc>
        <w:tc>
          <w:tcPr>
            <w:tcW w:type="dxa" w:w="2160"/>
          </w:tcPr>
          <w:p>
            <w:r>
              <w:t>{'$ref': '#/definitions/SubProjectVO'}</w:t>
            </w:r>
          </w:p>
        </w:tc>
        <w:tc>
          <w:tcPr>
            <w:tcW w:type="dxa" w:w="2160"/>
          </w:tcPr>
          <w:p>
            <w:r>
              <w:t>subProjectVO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修改单个子项目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修改单个子项目updateProjectUsingPUT_1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subProjectVO</w:t>
            </w:r>
          </w:p>
        </w:tc>
        <w:tc>
          <w:tcPr>
            <w:tcW w:type="dxa" w:w="2160"/>
          </w:tcPr>
          <w:p>
            <w:r>
              <w:t>{'$ref': '#/definitions/SubProjectVO'}</w:t>
            </w:r>
          </w:p>
        </w:tc>
        <w:tc>
          <w:tcPr>
            <w:tcW w:type="dxa" w:w="2160"/>
          </w:tcPr>
          <w:p>
            <w:r>
              <w:t>subProjectVO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获取项目子项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获取项目子项getSubProjectsUsingGET_1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子项状态，0：删除，1：正常，-1：所有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设置项目子项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设置项目子项saveSubProjectsUsingPUT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subProjects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删除单个子项目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删除单个子项目deleteProjectUsingDELETE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获取当前登录人员对某个专业和子项的权限（1：有编辑权限，2：只读权限，3：无权限）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/v1/projects/{projectId}/subs/{subProjectId}/accessNumber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https://dev-doctool.cbim.org.cn/v1/projects/{projectId}/subs/{subProjectId}/accessNumber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获取当前登录人员对某个专业和子项的权限（1：有编辑权限，2：只读权限，3：无权限）getAccessNumberUsingGET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获取当前版本数据源)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/v1/projects/{projectId}/subs/{subProjectId}/datasource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https://dev-doctool.cbim.org.cn/v1/projects/{projectId}/subs/{subProjectId}/datasource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获取当前版本数据源)getCurrentDatasourceUsingGET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latest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是否最新版本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widthData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是否携带数据源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新增数据源)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/v1/projects/{projectId}/subs/{subProjectId}/datasource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https://dev-doctool.cbim.org.cn/v1/projects/{projectId}/subs/{subProjectId}/datasource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新增数据源)saveDatasourceUsingPOST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datasourceVO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datasourceVO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查询子项文档列表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查询子项文档列表getSubProjectDocsUsingGET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latest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是否查询最新文档(最多一条)，此时page和pageSize失效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分页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分页大小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pdfState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0:未生成pdf,1:已生成pdf,2: 全部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为某个项目某个子项创建新文档（创建新版本）返回docId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为某个项目某个子项创建新文档（创建新版本）返回docIdcreateDocUsingPOST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</w:t>
            </w:r>
          </w:p>
        </w:tc>
        <w:tc>
          <w:tcPr>
            <w:tcW w:type="dxa" w:w="2160"/>
          </w:tcPr>
          <w:p>
            <w:r>
              <w:t>{'$ref': '#/definitions/DocVO'}</w:t>
            </w:r>
          </w:p>
        </w:tc>
        <w:tc>
          <w:tcPr>
            <w:tcW w:type="dxa" w:w="2160"/>
          </w:tcPr>
          <w:p>
            <w:r>
              <w:t>doc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获取当前项目中建设地点和建筑性质参数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/v1/projects/{projectId}/subs/{subProjectId}/docs/param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https://dev-doctool.cbim.org.cn/v1/projects/{projectId}/subs/{subProjectId}/docs/param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获取当前项目中建设地点和建筑性质参数getDocMetaDataUsingGET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获取文档基本信息)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获取文档基本信息)getDocWithParamsAndValuesUsingGET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修改文档信息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修改文档信息updateProjectUsingPUT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</w:t>
            </w:r>
          </w:p>
        </w:tc>
        <w:tc>
          <w:tcPr>
            <w:tcW w:type="dxa" w:w="2160"/>
          </w:tcPr>
          <w:p>
            <w:r>
              <w:t>{'$ref': '#/definitions/DocVO'}</w:t>
            </w:r>
          </w:p>
        </w:tc>
        <w:tc>
          <w:tcPr>
            <w:tcW w:type="dxa" w:w="2160"/>
          </w:tcPr>
          <w:p>
            <w:r>
              <w:t>doc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获取当前登录人员对某个文档的权限（1：有编辑权限，2：只读权限，3：无权限）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/v1/projects/{projectId}/subs/{subProjectId}/docs/{docId}/accessNumber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https://dev-doctool.cbim.org.cn/v1/projects/{projectId}/subs/{subProjectId}/docs/{docId}/accessNumber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获取当前登录人员对某个文档的权限（1：有编辑权限，2：只读权限，3：无权限）getDocAccessNumberUsingGET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获取文档的图框配置（for自定义图框）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/v1/projects/{projectId}/subs/{subProjectId}/docs/{docId}/frame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https://dev-doctool.cbim.org.cn/v1/projects/{projectId}/subs/{subProjectId}/docs/{docId}/frame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获取文档的图框配置（for自定义图框）getDocFrameConfigUsingGET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保存文档的图框配置（for自定义图框）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/v1/projects/{projectId}/subs/{subProjectId}/docs/{docId}/frame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https://dev-doctool.cbim.org.cn/v1/projects/{projectId}/subs/{subProjectId}/docs/{docId}/frame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保存文档的图框配置（for自定义图框）saveDocFrameConfigUsingPOST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docFrameConfigVO</w:t>
            </w:r>
          </w:p>
        </w:tc>
        <w:tc>
          <w:tcPr>
            <w:tcW w:type="dxa" w:w="2160"/>
          </w:tcPr>
          <w:p>
            <w:r>
              <w:t>{'$ref': '#/definitions/DocFrameConfigVO'}</w:t>
            </w:r>
          </w:p>
        </w:tc>
        <w:tc>
          <w:tcPr>
            <w:tcW w:type="dxa" w:w="2160"/>
          </w:tcPr>
          <w:p>
            <w:r>
              <w:t>docFrameConfigVO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获取条目的顺序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/v1/projects/{projectId}/subs/{subProjectId}/docs/{docId}/item/order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https://dev-doctool.cbim.org.cn/v1/projects/{projectId}/subs/{subProjectId}/docs/{docId}/item/order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获取条目的顺序getItemOrderUsingGET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修改条目顺序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/v1/projects/{projectId}/subs/{subProjectId}/docs/{docId}/item/order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https://dev-doctool.cbim.org.cn/v1/projects/{projectId}/subs/{subProjectId}/docs/{docId}/item/order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修改条目顺序changeItemOrderUsingPUT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chapterId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章节id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拖动的节点Id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itemOrder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拖动节点后的所在位置(从1开始计数)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parentItemId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父节点id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获取文档的metadata信息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/v1/projects/{projectId}/subs/{subProjectId}/docs/{docId}/metadata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https://dev-doctool.cbim.org.cn/v1/projects/{projectId}/subs/{subProjectId}/docs/{docId}/metadata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获取文档的metadata信息getDocMetaDataUsingGET_1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设置文档的metadata信息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/v1/projects/{projectId}/subs/{subProjectId}/docs/{docId}/metadataValue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https://dev-doctool.cbim.org.cn/v1/projects/{projectId}/subs/{subProjectId}/docs/{docId}/metadataValue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设置文档的metadata信息saveDocMetaDataUsingPUT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metaData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metaData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获取文档导航栏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/v1/projects/{projectId}/subs/{subProjectId}/docs/{docId}/navi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https://dev-doctool.cbim.org.cn/v1/projects/{projectId}/subs/{subProjectId}/docs/{docId}/navi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获取文档导航栏getDocNaviUsingGET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修改导航栏顺序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/v1/projects/{projectId}/subs/{subProjectId}/docs/{docId}/order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https://dev-doctool.cbim.org.cn/v1/projects/{projectId}/subs/{subProjectId}/docs/{docId}/order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修改导航栏顺序changeOrderUsingPOST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拖动的节点Id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itemOrder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拖动节点后的所在位置(从1开始计数)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文档模板重新加载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/v1/projects/{projectId}/subs/{subProjectId}/docs/{docId}/reloadTemplate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https://dev-doctool.cbim.org.cn/v1/projects/{projectId}/subs/{subProjectId}/docs/{docId}/reloadTemplate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文档模板重新加载reloadDocTemplateUsingGET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newTemplateId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newTemplateId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获取doc的值集(整个文档)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/v1/projects/{projectId}/subs/{subProjectId}/docs/{docId}/values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https://dev-doctool.cbim.org.cn/v1/projects/{projectId}/subs/{subProjectId}/docs/{docId}/values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获取doc的值集(整个文档)getItemUsingGET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批量保存参数值,编号,是否隐藏 新增条目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/v1/projects/{projectId}/subs/{subProjectId}/docs/{docId}/values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https://dev-doctool.cbim.org.cn/v1/projects/{projectId}/subs/{subProjectId}/docs/{docId}/values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批量保存参数值,编号,是否隐藏 新增条目saveValuesUsingPUT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valuesVO</w:t>
            </w:r>
          </w:p>
        </w:tc>
        <w:tc>
          <w:tcPr>
            <w:tcW w:type="dxa" w:w="2160"/>
          </w:tcPr>
          <w:p>
            <w:r>
              <w:t>{'$ref': '#/definitions/ValuesVO'}</w:t>
            </w:r>
          </w:p>
        </w:tc>
        <w:tc>
          <w:tcPr>
            <w:tcW w:type="dxa" w:w="2160"/>
          </w:tcPr>
          <w:p>
            <w:r>
              <w:t>valuesVO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重置节点下所有条目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/v1/projects/{projectId}/subs/{subProjectId}/docs/{docId}/values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https://dev-doctool.cbim.org.cn/v1/projects/{projectId}/subs/{subProjectId}/docs/{docId}/values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重置节点下所有条目revertUsingDELETE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deleteList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删除新增的条目id列表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flag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1:重置条目设置(编号和删除状态);2:重置用户条目保存的参数值;3:全部删除;4:删除新增的条目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重置的节点Id(章或节的ID)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操作对象，0：章，1：节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获取文档的图框的人员信息(需要根据责任人关系的type(userPositions.type)过滤掉例如材料或者说明文档的责任人)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/v1/projects/{projectId}/subs/{subProjectId}/majors/{majorId}/peoples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https://dev-doctool.cbim.org.cn/v1/projects/{projectId}/subs/{subProjectId}/majors/{majorId}/peoples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获取文档的图框的人员信息(需要根据责任人关系的type(userPositions.type)过滤掉例如材料或者说明文档的责任人)getFramePeoplesUsingGET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获取文档的图框的人员岗位信息，按设计说明、材料做法、房间用料区分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/v1/projects/{projectId}/subs/{subProjectId}/majors/{majorId}/position-users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https://dev-doctool.cbim.org.cn/v1/projects/{projectId}/subs/{subProjectId}/majors/{majorId}/position-users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获取文档的图框的人员岗位信息，按设计说明、材料做法、房间用料区分getPositionUsersUsingGET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查询关系人信息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/v1/projects/{projectId}/userInfo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https://dev-doctool.cbim.org.cn/v1/projects/{projectId}/userInfo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查询关系人信息getProUserInfosUsingGET_1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添加关系人信息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/v1/projects/{projectId}/userInfo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https://dev-doctool.cbim.org.cn/v1/projects/{projectId}/userInfo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添加关系人信息saveProUserInfoUsingPOST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projectUserVO</w:t>
            </w:r>
          </w:p>
        </w:tc>
        <w:tc>
          <w:tcPr>
            <w:tcW w:type="dxa" w:w="2160"/>
          </w:tcPr>
          <w:p>
            <w:r>
              <w:t>{'$ref': '#/definitions/PersonalProjectUserVO'}</w:t>
            </w:r>
          </w:p>
        </w:tc>
        <w:tc>
          <w:tcPr>
            <w:tcW w:type="dxa" w:w="2160"/>
          </w:tcPr>
          <w:p>
            <w:r>
              <w:t>projectUserVO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编辑关系人信息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/v1/projects/{projectId}/userInfo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https://dev-doctool.cbim.org.cn/v1/projects/{projectId}/userInfo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编辑关系人信息updateProUserInfoUsingPUT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projectUserVO</w:t>
            </w:r>
          </w:p>
        </w:tc>
        <w:tc>
          <w:tcPr>
            <w:tcW w:type="dxa" w:w="2160"/>
          </w:tcPr>
          <w:p>
            <w:r>
              <w:t>{'$ref': '#/definitions/PersonalProjectUserVO'}</w:t>
            </w:r>
          </w:p>
        </w:tc>
        <w:tc>
          <w:tcPr>
            <w:tcW w:type="dxa" w:w="2160"/>
          </w:tcPr>
          <w:p>
            <w:r>
              <w:t>projectUserVO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删除关系人信息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/v1/projects/{projectId}/userInfo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https://dev-doctool.cbim.org.cn/v1/projects/{projectId}/userInfo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删除关系人信息deleteProUserInfoUsingDELETE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批量上传用户信息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/v1/projects/{projectId}/userInfos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https://dev-doctool.cbim.org.cn/v1/projects/{projectId}/userInfos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批量上传用户信息saveProUserInfosUsingPOST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上传联系人签名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/v1/projects/{projectId}/userSign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https://dev-doctool.cbim.org.cn/v1/projects/{projectId}/userSign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上传联系人签名uploadUserSignUsingPUT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projectUserVO</w:t>
            </w:r>
          </w:p>
        </w:tc>
        <w:tc>
          <w:tcPr>
            <w:tcW w:type="dxa" w:w="2160"/>
          </w:tcPr>
          <w:p>
            <w:r>
              <w:t>{'$ref': '#/definitions/PersonalProjectUserVO'}</w:t>
            </w:r>
          </w:p>
        </w:tc>
        <w:tc>
          <w:tcPr>
            <w:tcW w:type="dxa" w:w="2160"/>
          </w:tcPr>
          <w:p>
            <w:r>
              <w:t>projectUserVO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保存成果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/v1/result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https://dev-doctool.cbim.org.cn/v1/result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保存成果saveResultUsingPOST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resultVO</w:t>
            </w:r>
          </w:p>
        </w:tc>
        <w:tc>
          <w:tcPr>
            <w:tcW w:type="dxa" w:w="2160"/>
          </w:tcPr>
          <w:p>
            <w:r>
              <w:t>{'$ref': '#/definitions/ResultVO'}</w:t>
            </w:r>
          </w:p>
        </w:tc>
        <w:tc>
          <w:tcPr>
            <w:tcW w:type="dxa" w:w="2160"/>
          </w:tcPr>
          <w:p>
            <w:r>
              <w:t>resultVO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获取校审意见版本列表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/v1/reviews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https://dev-doctool.cbim.org.cn/v1/reviews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获取校审意见版本列表getReviewsUsingGET_1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删除状态，0：未删除，1：已删除，2：全部状态。默认：2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fetchType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获取方式，0 or null:获取所有校审意见;1:获取我的校审意见;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页码，起始页码为1(不传查询所有)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分页大小，默认：50(不传查询所有)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发布状态，0：未发布，1：已发布，，2：全部状态。默认：2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withItems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是否带出校审意见版本的意见列表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新增校审意见版本(只传docId即可)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/v1/reviews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https://dev-doctool.cbim.org.cn/v1/reviews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新增校审意见版本(只传docId即可)addReviewUsingPOST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reviewVO</w:t>
            </w:r>
          </w:p>
        </w:tc>
        <w:tc>
          <w:tcPr>
            <w:tcW w:type="dxa" w:w="2160"/>
          </w:tcPr>
          <w:p>
            <w:r>
              <w:t>{'$ref': '#/definitions/ReviewVO'}</w:t>
            </w:r>
          </w:p>
        </w:tc>
        <w:tc>
          <w:tcPr>
            <w:tcW w:type="dxa" w:w="2160"/>
          </w:tcPr>
          <w:p>
            <w:r>
              <w:t>reviewVO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根据ID获取一个校审意见版本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/v1/reviews/{reviewId}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https://dev-doctool.cbim.org.cn/v1/reviews/{reviewId}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根据ID获取一个校审意见版本getReviewsUsingGET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docId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文档ID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校审意见版本ID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withItems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是否带出校审意见版本的意见列表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修改校审意见版本（发布状态state，0：未发布，1：已发布；删除状态deleted，0：未删除，1：已删除；）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/v1/reviews/{reviewId}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https://dev-doctool.cbim.org.cn/v1/reviews/{reviewId}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修改校审意见版本（发布状态state，0：未发布，1：已发布；删除状态deleted，0：未删除，1：已删除；）updateReviewUsingPUT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校审意见版本ID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reviewVO</w:t>
            </w:r>
          </w:p>
        </w:tc>
        <w:tc>
          <w:tcPr>
            <w:tcW w:type="dxa" w:w="2160"/>
          </w:tcPr>
          <w:p>
            <w:r>
              <w:t>{'$ref': '#/definitions/ReviewVO'}</w:t>
            </w:r>
          </w:p>
        </w:tc>
        <w:tc>
          <w:tcPr>
            <w:tcW w:type="dxa" w:w="2160"/>
          </w:tcPr>
          <w:p>
            <w:r>
              <w:t>reviewVO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新增校审意见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/v1/reviews/{reviewId}/items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https://dev-doctool.cbim.org.cn/v1/reviews/{reviewId}/items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新增校审意见addReviewItemUsingPOST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校审意见版本ID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reviewItemVO</w:t>
            </w:r>
          </w:p>
        </w:tc>
        <w:tc>
          <w:tcPr>
            <w:tcW w:type="dxa" w:w="2160"/>
          </w:tcPr>
          <w:p>
            <w:r>
              <w:t>{'$ref': '#/definitions/ReviewItemVO'}</w:t>
            </w:r>
          </w:p>
        </w:tc>
        <w:tc>
          <w:tcPr>
            <w:tcW w:type="dxa" w:w="2160"/>
          </w:tcPr>
          <w:p>
            <w:r>
              <w:t>reviewItemVO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修改校审意见（注意：reviewResult，复核结果, 0：未审核状态（初始状态），1：已通过，2：未通过：）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/v1/reviews/{reviewId}/items/{itemId}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https://dev-doctool.cbim.org.cn/v1/reviews/{reviewId}/items/{itemId}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修改校审意见（注意：reviewResult，复核结果, 0：未审核状态（初始状态），1：已通过，2：未通过：）updateReviewItemUsingPUT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校审意见ID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校审意见版本ID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reviewItemVO</w:t>
            </w:r>
          </w:p>
        </w:tc>
        <w:tc>
          <w:tcPr>
            <w:tcW w:type="dxa" w:w="2160"/>
          </w:tcPr>
          <w:p>
            <w:r>
              <w:t>{'$ref': '#/definitions/ReviewItemVO'}</w:t>
            </w:r>
          </w:p>
        </w:tc>
        <w:tc>
          <w:tcPr>
            <w:tcW w:type="dxa" w:w="2160"/>
          </w:tcPr>
          <w:p>
            <w:r>
              <w:t>reviewItemVO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发送手机验证码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/v1/services/verifyCodes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https://dev-doctool.cbim.org.cn/v1/services/verifyCodes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发送手机验证码sendVerifyCodeUsingPOST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verifyCodeParams</w:t>
            </w:r>
          </w:p>
        </w:tc>
        <w:tc>
          <w:tcPr>
            <w:tcW w:type="dxa" w:w="2160"/>
          </w:tcPr>
          <w:p>
            <w:r>
              <w:t>{'$ref': '#/definitions/VerifyCodeRequestParamVO'}</w:t>
            </w:r>
          </w:p>
        </w:tc>
        <w:tc>
          <w:tcPr>
            <w:tcW w:type="dxa" w:w="2160"/>
          </w:tcPr>
          <w:p>
            <w:r>
              <w:t>verifyCodeParams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新增表格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/v1/tableContents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https://dev-doctool.cbim.org.cn/v1/tableContents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新增表格insertTableContentUsingPOST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tableContentVO</w:t>
            </w:r>
          </w:p>
        </w:tc>
        <w:tc>
          <w:tcPr>
            <w:tcW w:type="dxa" w:w="2160"/>
          </w:tcPr>
          <w:p>
            <w:r>
              <w:t>{'$ref': '#/definitions/TableContentVO'}</w:t>
            </w:r>
          </w:p>
        </w:tc>
        <w:tc>
          <w:tcPr>
            <w:tcW w:type="dxa" w:w="2160"/>
          </w:tcPr>
          <w:p>
            <w:r>
              <w:t>tableContentVO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根据ID列表获取表格内容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/v1/tableContents/query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https://dev-doctool.cbim.org.cn/v1/tableContents/query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根据ID列表获取表格内容listTableContentsUsingPOST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tableContentIds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tableContentIds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更新表格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/v1/tableContents/{tableContentId}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https://dev-doctool.cbim.org.cn/v1/tableContents/{tableContentId}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更新表格updateTableContentUsingPUT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tableContentId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表格内容ID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tableContentVO</w:t>
            </w:r>
          </w:p>
        </w:tc>
        <w:tc>
          <w:tcPr>
            <w:tcW w:type="dxa" w:w="2160"/>
          </w:tcPr>
          <w:p>
            <w:r>
              <w:t>{'$ref': '#/definitions/TableContentVO'}</w:t>
            </w:r>
          </w:p>
        </w:tc>
        <w:tc>
          <w:tcPr>
            <w:tcW w:type="dxa" w:w="2160"/>
          </w:tcPr>
          <w:p>
            <w:r>
              <w:t>tableContentVO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获取模板表格列表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/v1/templateTables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https://dev-doctool.cbim.org.cn/v1/templateTables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获取模板表格列表listTemplateTablesByParameterIdsUsingGET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新增或更新模板表格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/v1/templateTables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https://dev-doctool.cbim.org.cn/v1/templateTables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新增或更新模板表格insertOrUpdateTemplateTableUsingPUT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templateTableVO</w:t>
            </w:r>
          </w:p>
        </w:tc>
        <w:tc>
          <w:tcPr>
            <w:tcW w:type="dxa" w:w="2160"/>
          </w:tcPr>
          <w:p>
            <w:r>
              <w:t>{'$ref': '#/definitions/TemplateTableVO'}</w:t>
            </w:r>
          </w:p>
        </w:tc>
        <w:tc>
          <w:tcPr>
            <w:tcW w:type="dxa" w:w="2160"/>
          </w:tcPr>
          <w:p>
            <w:r>
              <w:t>templateTableVO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获取所有协同平台模板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获取所有协同平台模板getTemplateListUsingGET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模糊查询规范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/v1/templates/norm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https://dev-doctool.cbim.org.cn/v1/templates/norm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模糊查询规范getNormsUsingGET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keyWord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关键字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规范名(模糊匹配)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分页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分页大小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获取模板基本信息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/v1/templates/{templateId}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https://dev-doctool.cbim.org.cn/v1/templates/{templateId}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获取模板基本信息getTemplateByIdUsingGET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获取模板根节点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/v1/templates/{templateId}/root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https://dev-doctool.cbim.org.cn/v1/templates/{templateId}/root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获取模板根节点getTemplateRootItemsUsingGET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获取模板完整的树结构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/v1/templates/{templateId}/tree/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https://dev-doctool.cbim.org.cn/v1/templates/{templateId}/tree/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获取模板完整的树结构getTemplateItemsByItemIdUsingGET_2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父节点Id - 值为0时获取整个模板节点下的所有树结构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获取模板某节点下的树结构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/v1/templates/{templateId}/tree2/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https://dev-doctool.cbim.org.cn/v1/templates/{templateId}/tree2/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获取模板某节点下的树结构getTemplateItemsByItemId2UsingGET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获取该用户企业的部门架构中各部门名称(协同用户调动接口)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/v1/users/departments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https://dev-doctool.cbim.org.cn/v1/users/departments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获取该用户企业的部门架构中各部门名称(协同用户调动接口)getDepartmentUsingGET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获取当前人员上次编辑历史状态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/v1/users/editState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https://dev-doctool.cbim.org.cn/v1/users/editState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获取当前人员上次编辑历史状态getUserLastEditStateUsingGET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保存当前人员的编辑历史状态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/v1/users/editState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https://dev-doctool.cbim.org.cn/v1/users/editState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保存当前人员的编辑历史状态setUserLastEditStateUsingPUT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editStateVO</w:t>
            </w:r>
          </w:p>
        </w:tc>
        <w:tc>
          <w:tcPr>
            <w:tcW w:type="dxa" w:w="2160"/>
          </w:tcPr>
          <w:p>
            <w:r>
              <w:t>{'$ref': '#/definitions/EditStateVO'}</w:t>
            </w:r>
          </w:p>
        </w:tc>
        <w:tc>
          <w:tcPr>
            <w:tcW w:type="dxa" w:w="2160"/>
          </w:tcPr>
          <w:p>
            <w:r>
              <w:t>editStateVO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获取当前人员所属企业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/v1/users/enterprises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https://dev-doctool.cbim.org.cn/v1/users/enterprises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获取当前人员所属企业getUserEnterprisesUsingGET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修改密码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/v1/users/passwords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https://dev-doctool.cbim.org.cn/v1/users/passwords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修改密码resetPasswordUsingPUT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resetPasswordParams</w:t>
            </w:r>
          </w:p>
        </w:tc>
        <w:tc>
          <w:tcPr>
            <w:tcW w:type="dxa" w:w="2160"/>
          </w:tcPr>
          <w:p>
            <w:r>
              <w:t>{'$ref': '#/definitions/UserPasswordVO'}</w:t>
            </w:r>
          </w:p>
        </w:tc>
        <w:tc>
          <w:tcPr>
            <w:tcW w:type="dxa" w:w="2160"/>
          </w:tcPr>
          <w:p>
            <w:r>
              <w:t>resetPasswordParams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获取当前登录人员在某个项目中的岗位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/v1/users/projects/{projectId}/positions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https://dev-doctool.cbim.org.cn/v1/users/projects/{projectId}/positions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获取当前登录人员在某个项目中的岗位getUserProjectPositionUsingGET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上传签名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/v1/users/sign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https://dev-doctool.cbim.org.cn/v1/users/sign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上传签名uploadUserSignUsingPOST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signUrl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signUrl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分享签名到项目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/v1/users/sign/projects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https://dev-doctool.cbim.org.cn/v1/users/sign/projects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分享签名到项目updateProjectSignUsingPOST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projectIds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获取已分享签名的项目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/v1/users/signed/projects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https://dev-doctool.cbim.org.cn/v1/users/signed/projects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获取已分享签名的项目getSignProjectsUsingGET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批量获取用户的电子签名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/v1/users/signs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https://dev-doctool.cbim.org.cn/v1/users/signs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批量获取用户的电子签名getUserSignsUsingPOST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userIds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userIds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getUserInfos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/v1/users/userInfos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https://dev-doctool.cbim.org.cn/v1/users/userInfos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getUserInfosgetUserInfosUsingGET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获取当前用户最后访问页面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/v1/users/viewRecord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https://dev-doctool.cbim.org.cn/v1/users/viewRecord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获取当前用户最后访问页面getLatestViewRecordUsingGET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module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模块,1-设计说明,2-材料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保存当前用户最后访问页面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/v1/users/viewRecord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https://dev-doctool.cbim.org.cn/v1/users/viewRecord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保存当前用户最后访问页面saveViewRecordUsingPOST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{'$ref': '#/definitions/UserViewRecordVO'}</w:t>
            </w:r>
          </w:p>
        </w:tc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获取协同企业项目信息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/v2/enterprises/{entId}/projects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https://dev-doctool.cbim.org.cn/v2/enterprises/{entId}/projects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获取协同企业项目信息getTaskFormsUsingGET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获取项目的专业节点列表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/v2/projects/{projectId}/majors/{majorId}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https://dev-doctool.cbim.org.cn/v2/projects/{projectId}/majors/{majorId}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获取项目的专业节点列表getXTPointsUsingGET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获取校审意见版本列表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/v2/reviews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https://dev-doctool.cbim.org.cn/v2/reviews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获取校审意见版本列表getDocVersionsAndReviewsUsingGET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paramIdFirst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版本id或校审id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paramIdSec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版本id或校审id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paramIdThird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版本id或校审id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查看类型，1：两个设计说明版本，一个校审版本;2：一个设计说明版本，两个校审版本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修改校审状态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/v2/reviews/{reviewId}/reviewItems/{reviewItemId}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https://dev-doctool.cbim.org.cn/v2/reviews/{reviewId}/reviewItems/{reviewItemId}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修改校审状态updateReviewItemStateUsingPUT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校审id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reviewItemId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校审项id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0-未修改，1-已修改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查询模板列表（企业和个人）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查询模板列表（企业和个人）getTemplatesUsingGET_1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特殊字段，true:查询所有已发布和所有公开模板(此时只需要传type[限1和2])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buildingCategory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建筑类别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deleted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删除状态(true:已删除,false:正常)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企业ID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地域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模板名称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publish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发布状态(false:未发布,true:已发布)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查询类型，-1: 个人和企业, 1：个人模板，2：企业模板，3：我的内容库模板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模板类型，0：设计说明模板，1：材料模板，2：房间用料，3：房间库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创建新模板(重接口)（sourceTemplate=0：创建新空白模板）（type,1:创建个人模板,2:创建企业模板，3：从成果库添加为个人模板，4：从成果库添加为企业模板），（type=3或4时，只需提供name和sourceDocId和majorId）（useType,0：设计说明，1：材料做法，2：房间用料，3：房间库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创建新模板(重接口)（sourceTemplate=0：创建新空白模板）（type,1:创建个人模板,2:创建企业模板，3：从成果库添加为个人模板，4：从成果库添加为企业模板），（type=3或4时，只需提供name和sourceDocId和majorId）（useType,0：设计说明，1：材料做法，2：房间用料，3：房间库）createTemplateUsingPOS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createTemplateVO</w:t>
            </w:r>
          </w:p>
        </w:tc>
        <w:tc>
          <w:tcPr>
            <w:tcW w:type="dxa" w:w="2160"/>
          </w:tcPr>
          <w:p>
            <w:r>
              <w:t>{'$ref': '#/definitions/CreateTemplateVO'}</w:t>
            </w:r>
          </w:p>
        </w:tc>
        <w:tc>
          <w:tcPr>
            <w:tcW w:type="dxa" w:w="2160"/>
          </w:tcPr>
          <w:p>
            <w:r>
              <w:t>createTemplateVO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模板撤销与取消撤销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/v2/templates/cancel/{templateId}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https://dev-doctool.cbim.org.cn/v2/templates/cancel/{templateId}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模板撤销与取消撤销cancelTemplateUsingPOST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publicState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撤销与否  0:撤销  1：取消撤销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 xml:space="preserve">使用类型 0：设计说明 1：材料做法 2：房间用料 3：标准房间库 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根据专业查询可用模板列表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/v2/templates/filter1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https://dev-doctool.cbim.org.cn/v2/templates/filter1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根据专业查询可用模板列表getTemplatesByMajorUsingGET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企业ID（当type=2时提供）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查询类型，1：个人或协同用户，2：企业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templateParams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/v2/templates/templateParams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https://dev-doctool.cbim.org.cn/v2/templates/templateParams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templateParamstemplateParamsUsingGET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上传模板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/v2/templates/upload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https://dev-doctool.cbim.org.cn/v2/templates/upload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上传模板uploadTemplateUsingPOST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buildingCategory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建筑类别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designPhase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designPhase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文件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fileType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文件类型,1:excel,2:word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地点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majorId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专业id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文件名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模板类型,1:个人,2:企业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更新模板信息（发布，删除，恢复，公开，私有）(发布是重接口)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/v2/templates/{templateId}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https://dev-doctool.cbim.org.cn/v2/templates/{templateId}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更新模板信息（发布，删除，恢复，公开，私有）(发布是重接口)updateTemplateInfoUsingPUT_2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templateVO</w:t>
            </w:r>
          </w:p>
        </w:tc>
        <w:tc>
          <w:tcPr>
            <w:tcW w:type="dxa" w:w="2160"/>
          </w:tcPr>
          <w:p>
            <w:r>
              <w:t>{'$ref': '#/definitions/TemplateVO'}</w:t>
            </w:r>
          </w:p>
        </w:tc>
        <w:tc>
          <w:tcPr>
            <w:tcW w:type="dxa" w:w="2160"/>
          </w:tcPr>
          <w:p>
            <w:r>
              <w:t>templateVO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删除模板信息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/v2/templates/{templateId}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https://dev-doctool.cbim.org.cn/v2/templates/{templateId}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删除模板信息deleteTemplateInfoUsingDELETE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useType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useType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模板编辑(重接口)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/v2/templates/{templateId}/edit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https://dev-doctool.cbim.org.cn/v2/templates/{templateId}/edit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模板编辑(重接口)updateTemplateInfoUsingPUT_1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templateVO</w:t>
            </w:r>
          </w:p>
        </w:tc>
        <w:tc>
          <w:tcPr>
            <w:tcW w:type="dxa" w:w="2160"/>
          </w:tcPr>
          <w:p>
            <w:r>
              <w:t>{'$ref': '#/definitions/TemplateTreeVO'}</w:t>
            </w:r>
          </w:p>
        </w:tc>
        <w:tc>
          <w:tcPr>
            <w:tcW w:type="dxa" w:w="2160"/>
          </w:tcPr>
          <w:p>
            <w:r>
              <w:t>templateVO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获取参数列表，用于模板编辑选择复用的参数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/v2/templates/{templateId}/parameters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https://dev-doctool.cbim.org.cn/v2/templates/{templateId}/parameters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获取参数列表，用于模板编辑选择复用的参数getParametersUsingGET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新增参数，返回参数ID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/v2/templates/{templateId}/parameters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https://dev-doctool.cbim.org.cn/v2/templates/{templateId}/parameters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新增参数，返回参数IDcreateParameterUsingPOST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createParameterVO</w:t>
            </w:r>
          </w:p>
        </w:tc>
        <w:tc>
          <w:tcPr>
            <w:tcW w:type="dxa" w:w="2160"/>
          </w:tcPr>
          <w:p>
            <w:r>
              <w:t>{'$ref': '#/definitions/CreateParameterVO'}</w:t>
            </w:r>
          </w:p>
        </w:tc>
        <w:tc>
          <w:tcPr>
            <w:tcW w:type="dxa" w:w="2160"/>
          </w:tcPr>
          <w:p>
            <w:r>
              <w:t>createParameterVO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/v2/templates/{templateId}/parameters/{parameterId}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https://dev-doctool.cbim.org.cn/v2/templates/{templateId}/parameters/{parameterId}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修改参数updateParameterUsingPUT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createParameterVO</w:t>
            </w:r>
          </w:p>
        </w:tc>
        <w:tc>
          <w:tcPr>
            <w:tcW w:type="dxa" w:w="2160"/>
          </w:tcPr>
          <w:p>
            <w:r>
              <w:t>{'$ref': '#/definitions/CreateParameterVO'}</w:t>
            </w:r>
          </w:p>
        </w:tc>
        <w:tc>
          <w:tcPr>
            <w:tcW w:type="dxa" w:w="2160"/>
          </w:tcPr>
          <w:p>
            <w:r>
              <w:t>createParameterVO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parameterId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parameterId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分享我的模板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/v2/templates/{templateId}/share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https://dev-doctool.cbim.org.cn/v2/templates/{templateId}/share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分享我的模板shareMyTemplateUsingPUT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shareMyTemplateVO</w:t>
            </w:r>
          </w:p>
        </w:tc>
        <w:tc>
          <w:tcPr>
            <w:tcW w:type="dxa" w:w="2160"/>
          </w:tcPr>
          <w:p>
            <w:r>
              <w:t>{'$ref': '#/definitions/ShareMyTemplateVO'}</w:t>
            </w:r>
          </w:p>
        </w:tc>
        <w:tc>
          <w:tcPr>
            <w:tcW w:type="dxa" w:w="2160"/>
          </w:tcPr>
          <w:p>
            <w:r>
              <w:t>shareMyTemplateVO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获取模板完整的树结构(重接口)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/v2/templates/{templateId}/tree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https://dev-doctool.cbim.org.cn/v2/templates/{templateId}/tree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获取模板完整的树结构(重接口)getTemplateItemsByItemIdUsingGET_3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父节点Id - 值为0时相当于获取整个模板节点下的所有树结构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判断用户是否为所在企业管理员，0528后废弃，改为使用用户信息role判断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/v2/users/isManager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https://dev-doctool.cbim.org.cn/v2/users/isManager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判断用户是否为所在企业管理员，0528后废弃，改为使用用户信息role判断isManagerUsingGET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b w:val="0"/>
      <w:i w:val="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rFonts w:ascii="微软雅黑" w:hAnsi="微软雅黑"/>
      <w:sz w:val="19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