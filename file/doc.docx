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rFonts w:ascii="微软雅黑" w:hAnsi="微软雅黑" w:eastAsia="微软雅黑"/>
          <w:sz w:val="44"/>
        </w:rPr>
        <w:t>交付平台云端</w:t>
      </w:r>
    </w:p>
    <w:p>
      <w:pPr>
        <w:pStyle w:val="Heading3"/>
      </w:pPr>
      <w:r>
        <w:rPr>
          <w:rFonts w:ascii="微软雅黑" w:hAnsi="微软雅黑" w:eastAsia="微软雅黑"/>
          <w:sz w:val="32"/>
        </w:rPr>
        <w:t>获取人工审查项的内容</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/v1/audit/audit-items/manual</w:t>
            </w:r>
          </w:p>
        </w:tc>
      </w:tr>
      <w:tr>
        <w:tc>
          <w:tcPr>
            <w:tcW w:type="dxa" w:w="4320"/>
          </w:tcPr>
          <w:p>
            <w:r>
              <w:t>接口示例</w:t>
            </w:r>
          </w:p>
        </w:tc>
        <w:tc>
          <w:tcPr>
            <w:tcW w:type="dxa" w:w="4320"/>
          </w:tcPr>
          <w:p>
            <w:r>
              <w:t>https://delivery.cbim.org.cn/v1/audit/audit-items/manual</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获取人工审查项的内容manualAuditUsingGET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auditCode</w:t>
            </w:r>
          </w:p>
        </w:tc>
        <w:tc>
          <w:tcPr>
            <w:tcW w:type="dxa" w:w="2160"/>
          </w:tcPr>
          <w:p>
            <w:r>
              <w:t>string</w:t>
            </w:r>
          </w:p>
        </w:tc>
        <w:tc>
          <w:tcPr>
            <w:tcW w:type="dxa" w:w="2160"/>
          </w:tcPr>
          <w:p>
            <w:r>
              <w:t>auditCode</w:t>
            </w:r>
          </w:p>
        </w:tc>
        <w:tc>
          <w:tcPr>
            <w:tcW w:type="dxa" w:w="2160"/>
          </w:tcPr>
          <w:p>
            <w:r>
              <w:t>True</w:t>
            </w:r>
          </w:p>
        </w:tc>
      </w:tr>
      <w:tr>
        <w:tc>
          <w:tcPr>
            <w:tcW w:type="dxa" w:w="2160"/>
          </w:tcPr>
          <w:p>
            <w:r>
              <w:t>conditions</w:t>
            </w:r>
          </w:p>
        </w:tc>
        <w:tc>
          <w:tcPr>
            <w:tcW w:type="dxa" w:w="2160"/>
          </w:tcPr>
          <w:p>
            <w:r>
              <w:t>string</w:t>
            </w:r>
          </w:p>
        </w:tc>
        <w:tc>
          <w:tcPr>
            <w:tcW w:type="dxa" w:w="2160"/>
          </w:tcPr>
          <w:p>
            <w:r>
              <w:t>conditions</w:t>
            </w:r>
          </w:p>
        </w:tc>
        <w:tc>
          <w:tcPr>
            <w:tcW w:type="dxa" w:w="2160"/>
          </w:tcPr>
          <w:p>
            <w:r>
              <w:t>True</w:t>
            </w:r>
          </w:p>
        </w:tc>
      </w:tr>
      <w:tr>
        <w:tc>
          <w:tcPr>
            <w:tcW w:type="dxa" w:w="2160"/>
          </w:tcPr>
          <w:p>
            <w:r>
              <w:t>modelIds</w:t>
            </w:r>
          </w:p>
        </w:tc>
        <w:tc>
          <w:tcPr>
            <w:tcW w:type="dxa" w:w="2160"/>
          </w:tcPr>
          <w:p>
            <w:r>
              <w:t>array</w:t>
            </w:r>
          </w:p>
        </w:tc>
        <w:tc>
          <w:tcPr>
            <w:tcW w:type="dxa" w:w="2160"/>
          </w:tcPr>
          <w:p>
            <w:r>
              <w:t>modelIds</w:t>
            </w:r>
          </w:p>
        </w:tc>
        <w:tc>
          <w:tcPr>
            <w:tcW w:type="dxa" w:w="2160"/>
          </w:tcPr>
          <w:p>
            <w:r>
              <w:t>True</w:t>
            </w:r>
          </w:p>
        </w:tc>
      </w:tr>
      <w:tr>
        <w:tc>
          <w:tcPr>
            <w:tcW w:type="dxa" w:w="2160"/>
          </w:tcPr>
          <w:p>
            <w:r>
              <w:t>projectId</w:t>
            </w:r>
          </w:p>
        </w:tc>
        <w:tc>
          <w:tcPr>
            <w:tcW w:type="dxa" w:w="2160"/>
          </w:tcPr>
          <w:p>
            <w:r>
              <w:t>string</w:t>
            </w:r>
          </w:p>
        </w:tc>
        <w:tc>
          <w:tcPr>
            <w:tcW w:type="dxa" w:w="2160"/>
          </w:tcPr>
          <w:p>
            <w:r>
              <w:t>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修改人工审查项的内容</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/v1/audit/audit-items/manual</w:t>
            </w:r>
          </w:p>
        </w:tc>
      </w:tr>
      <w:tr>
        <w:tc>
          <w:tcPr>
            <w:tcW w:type="dxa" w:w="4320"/>
          </w:tcPr>
          <w:p>
            <w:r>
              <w:t>接口示例</w:t>
            </w:r>
          </w:p>
        </w:tc>
        <w:tc>
          <w:tcPr>
            <w:tcW w:type="dxa" w:w="4320"/>
          </w:tcPr>
          <w:p>
            <w:r>
              <w:t>https://delivery.cbim.org.cn/v1/audit/audit-items/manual</w:t>
            </w:r>
          </w:p>
        </w:tc>
      </w:tr>
      <w:tr>
        <w:tc>
          <w:tcPr>
            <w:tcW w:type="dxa" w:w="4320"/>
          </w:tcPr>
          <w:p>
            <w:r>
              <w:t>请求方式</w:t>
            </w:r>
          </w:p>
        </w:tc>
        <w:tc>
          <w:tcPr>
            <w:tcW w:type="dxa" w:w="4320"/>
          </w:tcPr>
          <w:p>
            <w:r>
              <w:t>post</w:t>
            </w:r>
          </w:p>
        </w:tc>
      </w:tr>
      <w:tr>
        <w:tc>
          <w:tcPr>
            <w:tcW w:type="dxa" w:w="4320"/>
          </w:tcPr>
          <w:p>
            <w:r>
              <w:t>接口备注</w:t>
            </w:r>
          </w:p>
        </w:tc>
        <w:tc>
          <w:tcPr>
            <w:tcW w:type="dxa" w:w="4320"/>
          </w:tcPr>
          <w:p>
            <w:r>
              <w:t>修改人工审查项的内容UpdateManualAuditUsingPOST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manualAuditDO</w:t>
            </w:r>
          </w:p>
        </w:tc>
        <w:tc>
          <w:tcPr>
            <w:tcW w:type="dxa" w:w="2160"/>
          </w:tcPr>
          <w:p>
            <w:r>
              <w:t>{'$ref': '#/definitions/AuditResultDO'}</w:t>
            </w:r>
          </w:p>
        </w:tc>
        <w:tc>
          <w:tcPr>
            <w:tcW w:type="dxa" w:w="2160"/>
          </w:tcPr>
          <w:p>
            <w:r>
              <w:t>manualAuditDO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获取审查意见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/v1/audit/audit-items/opinions</w:t>
            </w:r>
          </w:p>
        </w:tc>
      </w:tr>
      <w:tr>
        <w:tc>
          <w:tcPr>
            <w:tcW w:type="dxa" w:w="4320"/>
          </w:tcPr>
          <w:p>
            <w:r>
              <w:t>接口示例</w:t>
            </w:r>
          </w:p>
        </w:tc>
        <w:tc>
          <w:tcPr>
            <w:tcW w:type="dxa" w:w="4320"/>
          </w:tcPr>
          <w:p>
            <w:r>
              <w:t>https://delivery.cbim.org.cn/v1/audit/audit-items/opinions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获取审查意见opinionsInfoUsingGET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code</w:t>
            </w:r>
          </w:p>
        </w:tc>
        <w:tc>
          <w:tcPr>
            <w:tcW w:type="dxa" w:w="2160"/>
          </w:tcPr>
          <w:p>
            <w:r>
              <w:t>string</w:t>
            </w:r>
          </w:p>
        </w:tc>
        <w:tc>
          <w:tcPr>
            <w:tcW w:type="dxa" w:w="2160"/>
          </w:tcPr>
          <w:p>
            <w:r>
              <w:t>code</w:t>
            </w:r>
          </w:p>
        </w:tc>
        <w:tc>
          <w:tcPr>
            <w:tcW w:type="dxa" w:w="2160"/>
          </w:tcPr>
          <w:p>
            <w:r>
              <w:t>True</w:t>
            </w:r>
          </w:p>
        </w:tc>
      </w:tr>
      <w:tr>
        <w:tc>
          <w:tcPr>
            <w:tcW w:type="dxa" w:w="2160"/>
          </w:tcPr>
          <w:p>
            <w:r>
              <w:t>modelId</w:t>
            </w:r>
          </w:p>
        </w:tc>
        <w:tc>
          <w:tcPr>
            <w:tcW w:type="dxa" w:w="2160"/>
          </w:tcPr>
          <w:p>
            <w:r>
              <w:t>string</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修改审查意见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/v1/audit/audit-items/opinions</w:t>
            </w:r>
          </w:p>
        </w:tc>
      </w:tr>
      <w:tr>
        <w:tc>
          <w:tcPr>
            <w:tcW w:type="dxa" w:w="4320"/>
          </w:tcPr>
          <w:p>
            <w:r>
              <w:t>接口示例</w:t>
            </w:r>
          </w:p>
        </w:tc>
        <w:tc>
          <w:tcPr>
            <w:tcW w:type="dxa" w:w="4320"/>
          </w:tcPr>
          <w:p>
            <w:r>
              <w:t>https://delivery.cbim.org.cn/v1/audit/audit-items/opinions</w:t>
            </w:r>
          </w:p>
        </w:tc>
      </w:tr>
      <w:tr>
        <w:tc>
          <w:tcPr>
            <w:tcW w:type="dxa" w:w="4320"/>
          </w:tcPr>
          <w:p>
            <w:r>
              <w:t>请求方式</w:t>
            </w:r>
          </w:p>
        </w:tc>
        <w:tc>
          <w:tcPr>
            <w:tcW w:type="dxa" w:w="4320"/>
          </w:tcPr>
          <w:p>
            <w:r>
              <w:t>patch</w:t>
            </w:r>
          </w:p>
        </w:tc>
      </w:tr>
      <w:tr>
        <w:tc>
          <w:tcPr>
            <w:tcW w:type="dxa" w:w="4320"/>
          </w:tcPr>
          <w:p>
            <w:r>
              <w:t>接口备注</w:t>
            </w:r>
          </w:p>
        </w:tc>
        <w:tc>
          <w:tcPr>
            <w:tcW w:type="dxa" w:w="4320"/>
          </w:tcPr>
          <w:p>
            <w:r>
              <w:t>修改审查意见updateOpinionUsingPATCH</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opinion</w:t>
            </w:r>
          </w:p>
        </w:tc>
        <w:tc>
          <w:tcPr>
            <w:tcW w:type="dxa" w:w="2160"/>
          </w:tcPr>
          <w:p>
            <w:r>
              <w:t>{'$ref': '#/definitions/Opinion'}</w:t>
            </w:r>
          </w:p>
        </w:tc>
        <w:tc>
          <w:tcPr>
            <w:tcW w:type="dxa" w:w="2160"/>
          </w:tcPr>
          <w:p>
            <w:r>
              <w:t>opinion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获取下拉选项的内容</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/v1/audit/select-data</w:t>
            </w:r>
          </w:p>
        </w:tc>
      </w:tr>
      <w:tr>
        <w:tc>
          <w:tcPr>
            <w:tcW w:type="dxa" w:w="4320"/>
          </w:tcPr>
          <w:p>
            <w:r>
              <w:t>接口示例</w:t>
            </w:r>
          </w:p>
        </w:tc>
        <w:tc>
          <w:tcPr>
            <w:tcW w:type="dxa" w:w="4320"/>
          </w:tcPr>
          <w:p>
            <w:r>
              <w:t>https://delivery.cbim.org.cn/v1/audit/select-data</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获取下拉选项的内容selectDataUsingGET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auditCode</w:t>
            </w:r>
          </w:p>
        </w:tc>
        <w:tc>
          <w:tcPr>
            <w:tcW w:type="dxa" w:w="2160"/>
          </w:tcPr>
          <w:p>
            <w:r>
              <w:t>string</w:t>
            </w:r>
          </w:p>
        </w:tc>
        <w:tc>
          <w:tcPr>
            <w:tcW w:type="dxa" w:w="2160"/>
          </w:tcPr>
          <w:p>
            <w:r>
              <w:t>auditCode</w:t>
            </w:r>
          </w:p>
        </w:tc>
        <w:tc>
          <w:tcPr>
            <w:tcW w:type="dxa" w:w="2160"/>
          </w:tcPr>
          <w:p>
            <w:r>
              <w:t>True</w:t>
            </w:r>
          </w:p>
        </w:tc>
      </w:tr>
      <w:tr>
        <w:tc>
          <w:tcPr>
            <w:tcW w:type="dxa" w:w="2160"/>
          </w:tcPr>
          <w:p>
            <w:r>
              <w:t>conditions</w:t>
            </w:r>
          </w:p>
        </w:tc>
        <w:tc>
          <w:tcPr>
            <w:tcW w:type="dxa" w:w="2160"/>
          </w:tcPr>
          <w:p>
            <w:r>
              <w:t>string</w:t>
            </w:r>
          </w:p>
        </w:tc>
        <w:tc>
          <w:tcPr>
            <w:tcW w:type="dxa" w:w="2160"/>
          </w:tcPr>
          <w:p>
            <w:r>
              <w:t>conditions</w:t>
            </w:r>
          </w:p>
        </w:tc>
        <w:tc>
          <w:tcPr>
            <w:tcW w:type="dxa" w:w="2160"/>
          </w:tcPr>
          <w:p>
            <w:r>
              <w:t>False</w:t>
            </w:r>
          </w:p>
        </w:tc>
      </w:tr>
      <w:tr>
        <w:tc>
          <w:tcPr>
            <w:tcW w:type="dxa" w:w="2160"/>
          </w:tcPr>
          <w:p>
            <w:r>
              <w:t>modelId</w:t>
            </w:r>
          </w:p>
        </w:tc>
        <w:tc>
          <w:tcPr>
            <w:tcW w:type="dxa" w:w="2160"/>
          </w:tcPr>
          <w:p>
            <w:r>
              <w:t>string</w:t>
            </w:r>
          </w:p>
        </w:tc>
        <w:tc>
          <w:tcPr>
            <w:tcW w:type="dxa" w:w="2160"/>
          </w:tcPr>
          <w:p>
            <w:r>
              <w:t>modelId</w:t>
            </w:r>
          </w:p>
        </w:tc>
        <w:tc>
          <w:tcPr>
            <w:tcW w:type="dxa" w:w="2160"/>
          </w:tcPr>
          <w:p>
            <w:r>
              <w:t>True</w:t>
            </w:r>
          </w:p>
        </w:tc>
      </w:tr>
      <w:tr>
        <w:tc>
          <w:tcPr>
            <w:tcW w:type="dxa" w:w="2160"/>
          </w:tcPr>
          <w:p>
            <w:r>
              <w:t>paramCodes</w:t>
            </w:r>
          </w:p>
        </w:tc>
        <w:tc>
          <w:tcPr>
            <w:tcW w:type="dxa" w:w="2160"/>
          </w:tcPr>
          <w:p>
            <w:r>
              <w:t>array</w:t>
            </w:r>
          </w:p>
        </w:tc>
        <w:tc>
          <w:tcPr>
            <w:tcW w:type="dxa" w:w="2160"/>
          </w:tcPr>
          <w:p>
            <w:r>
              <w:t>paramCodes</w:t>
            </w:r>
          </w:p>
        </w:tc>
        <w:tc>
          <w:tcPr>
            <w:tcW w:type="dxa" w:w="2160"/>
          </w:tcPr>
          <w:p>
            <w:r>
              <w:t>True</w:t>
            </w:r>
          </w:p>
        </w:tc>
      </w:tr>
      <w:tr>
        <w:tc>
          <w:tcPr>
            <w:tcW w:type="dxa" w:w="2160"/>
          </w:tcPr>
          <w:p>
            <w:r>
              <w:t>projectId</w:t>
            </w:r>
          </w:p>
        </w:tc>
        <w:tc>
          <w:tcPr>
            <w:tcW w:type="dxa" w:w="2160"/>
          </w:tcPr>
          <w:p>
            <w:r>
              <w:t>integer</w:t>
            </w:r>
          </w:p>
        </w:tc>
        <w:tc>
          <w:tcPr>
            <w:tcW w:type="dxa" w:w="2160"/>
          </w:tcPr>
          <w:p>
            <w:r>
              <w:t>projectId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查询审批意见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/v1/base/base-approval</w:t>
            </w:r>
          </w:p>
        </w:tc>
      </w:tr>
      <w:tr>
        <w:tc>
          <w:tcPr>
            <w:tcW w:type="dxa" w:w="4320"/>
          </w:tcPr>
          <w:p>
            <w:r>
              <w:t>接口示例</w:t>
            </w:r>
          </w:p>
        </w:tc>
        <w:tc>
          <w:tcPr>
            <w:tcW w:type="dxa" w:w="4320"/>
          </w:tcPr>
          <w:p>
            <w:r>
              <w:t>https://delivery.cbim.org.cn/v1/base/base-approval</w:t>
            </w:r>
          </w:p>
        </w:tc>
      </w:tr>
      <w:tr>
        <w:tc>
          <w:tcPr>
            <w:tcW w:type="dxa" w:w="4320"/>
          </w:tcPr>
          <w:p>
            <w:r>
              <w:t>请求方式</w:t>
            </w:r>
          </w:p>
        </w:tc>
        <w:tc>
          <w:tcPr>
            <w:tcW w:type="dxa" w:w="4320"/>
          </w:tcPr>
          <w:p>
            <w:r>
              <w:t>get</w:t>
            </w:r>
          </w:p>
        </w:tc>
      </w:tr>
      <w:tr>
        <w:tc>
          <w:tcPr>
            <w:tcW w:type="dxa" w:w="4320"/>
          </w:tcPr>
          <w:p>
            <w:r>
              <w:t>接口备注</w:t>
            </w:r>
          </w:p>
        </w:tc>
        <w:tc>
          <w:tcPr>
            <w:tcW w:type="dxa" w:w="4320"/>
          </w:tcPr>
          <w:p>
            <w:r>
              <w:t>查询审批意见queryBaseApprovalsUsingGET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code</w:t>
            </w:r>
          </w:p>
        </w:tc>
        <w:tc>
          <w:tcPr>
            <w:tcW w:type="dxa" w:w="2160"/>
          </w:tcPr>
          <w:p>
            <w:r>
              <w:t>string</w:t>
            </w:r>
          </w:p>
        </w:tc>
        <w:tc>
          <w:tcPr>
            <w:tcW w:type="dxa" w:w="2160"/>
          </w:tcPr>
          <w:p>
            <w:r>
              <w:t>code</w:t>
            </w:r>
          </w:p>
        </w:tc>
        <w:tc>
          <w:tcPr>
            <w:tcW w:type="dxa" w:w="2160"/>
          </w:tcPr>
          <w:p>
            <w:r>
              <w:t>True</w:t>
            </w:r>
          </w:p>
        </w:tc>
      </w:tr>
      <w:tr>
        <w:tc>
          <w:tcPr>
            <w:tcW w:type="dxa" w:w="2160"/>
          </w:tcPr>
          <w:p>
            <w:r>
              <w:t>modelId</w:t>
            </w:r>
          </w:p>
        </w:tc>
        <w:tc>
          <w:tcPr>
            <w:tcW w:type="dxa" w:w="2160"/>
          </w:tcPr>
          <w:p>
            <w:r>
              <w:t>string</w:t>
            </w:r>
          </w:p>
        </w:tc>
        <w:tc>
          <w:tcPr>
            <w:tcW w:type="dxa" w:w="2160"/>
          </w:tcPr>
          <w:p>
            <w:r>
              <w:t>modelId</w:t>
            </w:r>
          </w:p>
        </w:tc>
        <w:tc>
          <w:tcPr>
            <w:tcW w:type="dxa" w:w="2160"/>
          </w:tcPr>
          <w:p>
            <w:r>
              <w:t>True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添加审批意见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/v1/base/base-approval</w:t>
            </w:r>
          </w:p>
        </w:tc>
      </w:tr>
      <w:tr>
        <w:tc>
          <w:tcPr>
            <w:tcW w:type="dxa" w:w="4320"/>
          </w:tcPr>
          <w:p>
            <w:r>
              <w:t>接口示例</w:t>
            </w:r>
          </w:p>
        </w:tc>
        <w:tc>
          <w:tcPr>
            <w:tcW w:type="dxa" w:w="4320"/>
          </w:tcPr>
          <w:p>
            <w:r>
              <w:t>https://delivery.cbim.org.cn/v1/base/base-approval</w:t>
            </w:r>
          </w:p>
        </w:tc>
      </w:tr>
      <w:tr>
        <w:tc>
          <w:tcPr>
            <w:tcW w:type="dxa" w:w="4320"/>
          </w:tcPr>
          <w:p>
            <w:r>
              <w:t>请求方式</w:t>
            </w:r>
          </w:p>
        </w:tc>
        <w:tc>
          <w:tcPr>
            <w:tcW w:type="dxa" w:w="4320"/>
          </w:tcPr>
          <w:p>
            <w:r>
              <w:t>put</w:t>
            </w:r>
          </w:p>
        </w:tc>
      </w:tr>
      <w:tr>
        <w:tc>
          <w:tcPr>
            <w:tcW w:type="dxa" w:w="4320"/>
          </w:tcPr>
          <w:p>
            <w:r>
              <w:t>接口备注</w:t>
            </w:r>
          </w:p>
        </w:tc>
        <w:tc>
          <w:tcPr>
            <w:tcW w:type="dxa" w:w="4320"/>
          </w:tcPr>
          <w:p>
            <w:r>
              <w:t>添加审批意见insertBaseApprovalUsingPUT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vo</w:t>
            </w:r>
          </w:p>
        </w:tc>
        <w:tc>
          <w:tcPr>
            <w:tcW w:type="dxa" w:w="2160"/>
          </w:tcPr>
          <w:p>
            <w:r>
              <w:t>{'$ref': '#/definitions/BaseApprovalVO'}</w:t>
            </w:r>
          </w:p>
        </w:tc>
        <w:tc>
          <w:tcPr>
            <w:tcW w:type="dxa" w:w="2160"/>
          </w:tcPr>
          <w:p>
            <w:r>
              <w:t>vo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修改审批意见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/v1/base/base-approval</w:t>
            </w:r>
          </w:p>
        </w:tc>
      </w:tr>
      <w:tr>
        <w:tc>
          <w:tcPr>
            <w:tcW w:type="dxa" w:w="4320"/>
          </w:tcPr>
          <w:p>
            <w:r>
              <w:t>接口示例</w:t>
            </w:r>
          </w:p>
        </w:tc>
        <w:tc>
          <w:tcPr>
            <w:tcW w:type="dxa" w:w="4320"/>
          </w:tcPr>
          <w:p>
            <w:r>
              <w:t>https://delivery.cbim.org.cn/v1/base/base-approval</w:t>
            </w:r>
          </w:p>
        </w:tc>
      </w:tr>
      <w:tr>
        <w:tc>
          <w:tcPr>
            <w:tcW w:type="dxa" w:w="4320"/>
          </w:tcPr>
          <w:p>
            <w:r>
              <w:t>请求方式</w:t>
            </w:r>
          </w:p>
        </w:tc>
        <w:tc>
          <w:tcPr>
            <w:tcW w:type="dxa" w:w="4320"/>
          </w:tcPr>
          <w:p>
            <w:r>
              <w:t>patch</w:t>
            </w:r>
          </w:p>
        </w:tc>
      </w:tr>
      <w:tr>
        <w:tc>
          <w:tcPr>
            <w:tcW w:type="dxa" w:w="4320"/>
          </w:tcPr>
          <w:p>
            <w:r>
              <w:t>接口备注</w:t>
            </w:r>
          </w:p>
        </w:tc>
        <w:tc>
          <w:tcPr>
            <w:tcW w:type="dxa" w:w="4320"/>
          </w:tcPr>
          <w:p>
            <w:r>
              <w:t>修改审批意见updateBaseApprovalUsingPATCH</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projectId</w:t>
            </w:r>
          </w:p>
        </w:tc>
        <w:tc>
          <w:tcPr>
            <w:tcW w:type="dxa" w:w="2160"/>
          </w:tcPr>
          <w:p>
            <w:r>
              <w:t>string</w:t>
            </w:r>
          </w:p>
        </w:tc>
        <w:tc>
          <w:tcPr>
            <w:tcW w:type="dxa" w:w="2160"/>
          </w:tcPr>
          <w:p>
            <w:r>
              <w:t>项目ID</w:t>
            </w:r>
          </w:p>
        </w:tc>
        <w:tc>
          <w:tcPr>
            <w:tcW w:type="dxa" w:w="2160"/>
          </w:tcPr>
          <w:p>
            <w:r>
              <w:t>True</w:t>
            </w:r>
          </w:p>
        </w:tc>
      </w:tr>
      <w:tr>
        <w:tc>
          <w:tcPr>
            <w:tcW w:type="dxa" w:w="2160"/>
          </w:tcPr>
          <w:p>
            <w:r>
              <w:t>vo</w:t>
            </w:r>
          </w:p>
        </w:tc>
        <w:tc>
          <w:tcPr>
            <w:tcW w:type="dxa" w:w="2160"/>
          </w:tcPr>
          <w:p>
            <w:r>
              <w:t>{'$ref': '#/definitions/BaseApprovalVO'}</w:t>
            </w:r>
          </w:p>
        </w:tc>
        <w:tc>
          <w:tcPr>
            <w:tcW w:type="dxa" w:w="2160"/>
          </w:tcPr>
          <w:p>
            <w:r>
              <w:t>vo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删除审批意见</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/v1/base/base-approval/{id}</w:t>
            </w:r>
          </w:p>
        </w:tc>
      </w:tr>
      <w:tr>
        <w:tc>
          <w:tcPr>
            <w:tcW w:type="dxa" w:w="4320"/>
          </w:tcPr>
          <w:p>
            <w:r>
              <w:t>接口示例</w:t>
            </w:r>
          </w:p>
        </w:tc>
        <w:tc>
          <w:tcPr>
            <w:tcW w:type="dxa" w:w="4320"/>
          </w:tcPr>
          <w:p>
            <w:r>
              <w:t>https://delivery.cbim.org.cn/v1/base/base-approval/{id}</w:t>
            </w:r>
          </w:p>
        </w:tc>
      </w:tr>
      <w:tr>
        <w:tc>
          <w:tcPr>
            <w:tcW w:type="dxa" w:w="4320"/>
          </w:tcPr>
          <w:p>
            <w:r>
              <w:t>请求方式</w:t>
            </w:r>
          </w:p>
        </w:tc>
        <w:tc>
          <w:tcPr>
            <w:tcW w:type="dxa" w:w="4320"/>
          </w:tcPr>
          <w:p>
            <w:r>
              <w:t>delete</w:t>
            </w:r>
          </w:p>
        </w:tc>
      </w:tr>
      <w:tr>
        <w:tc>
          <w:tcPr>
            <w:tcW w:type="dxa" w:w="4320"/>
          </w:tcPr>
          <w:p>
            <w:r>
              <w:t>接口备注</w:t>
            </w:r>
          </w:p>
        </w:tc>
        <w:tc>
          <w:tcPr>
            <w:tcW w:type="dxa" w:w="4320"/>
          </w:tcPr>
          <w:p>
            <w:r>
              <w:t>删除审批意见deleteBaseApprovalUsingDELETE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新增构建属性查看</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w:t>
            </w:r>
          </w:p>
        </w:tc>
      </w:tr>
      <w:tr>
        <w:tc>
          <w:tcPr>
            <w:tcW w:type="dxa" w:w="4320"/>
          </w:tcPr>
          <w:p>
            <w:r>
              <w:t>接口示例</w:t>
            </w:r>
          </w:p>
        </w:tc>
        <w:tc>
          <w:tcPr>
            <w:tcW w:type="dxa" w:w="4320"/>
          </w:tcPr>
          <w:p>
            <w:r>
              <w:t>https://delivery.cbim.org.cn/v1/base/base-component</w:t>
            </w:r>
          </w:p>
        </w:tc>
      </w:tr>
      <w:tr>
        <w:tc>
          <w:tcPr>
            <w:tcW w:type="dxa" w:w="4320"/>
          </w:tcPr>
          <w:p>
            <w:r>
              <w:t>请求方式</w:t>
            </w:r>
          </w:p>
        </w:tc>
        <w:tc>
          <w:tcPr>
            <w:tcW w:type="dxa" w:w="4320"/>
          </w:tcPr>
          <w:p>
            <w:r>
              <w:t>get</w:t>
            </w:r>
          </w:p>
        </w:tc>
      </w:tr>
      <w:tr>
        <w:tc>
          <w:tcPr>
            <w:tcW w:type="dxa" w:w="4320"/>
          </w:tcPr>
          <w:p>
            <w:r>
              <w:t>接口备注</w:t>
            </w:r>
          </w:p>
        </w:tc>
        <w:tc>
          <w:tcPr>
            <w:tcW w:type="dxa" w:w="4320"/>
          </w:tcPr>
          <w:p>
            <w:r>
              <w:t>新增构建属性查看queryAddBaseComponentUsingGET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模型ID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批量新增构件信息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w:t>
            </w:r>
          </w:p>
        </w:tc>
      </w:tr>
      <w:tr>
        <w:tc>
          <w:tcPr>
            <w:tcW w:type="dxa" w:w="4320"/>
          </w:tcPr>
          <w:p>
            <w:r>
              <w:t>接口示例</w:t>
            </w:r>
          </w:p>
        </w:tc>
        <w:tc>
          <w:tcPr>
            <w:tcW w:type="dxa" w:w="4320"/>
          </w:tcPr>
          <w:p>
            <w:r>
              <w:t>https://delivery.cbim.org.cn/v1/base/base-component</w:t>
            </w:r>
          </w:p>
        </w:tc>
      </w:tr>
      <w:tr>
        <w:tc>
          <w:tcPr>
            <w:tcW w:type="dxa" w:w="4320"/>
          </w:tcPr>
          <w:p>
            <w:r>
              <w:t>请求方式</w:t>
            </w:r>
          </w:p>
        </w:tc>
        <w:tc>
          <w:tcPr>
            <w:tcW w:type="dxa" w:w="4320"/>
          </w:tcPr>
          <w:p>
            <w:r>
              <w:t>post</w:t>
            </w:r>
          </w:p>
        </w:tc>
      </w:tr>
      <w:tr>
        <w:tc>
          <w:tcPr>
            <w:tcW w:type="dxa" w:w="4320"/>
          </w:tcPr>
          <w:p>
            <w:r>
              <w:t>接口备注</w:t>
            </w:r>
          </w:p>
        </w:tc>
        <w:tc>
          <w:tcPr>
            <w:tcW w:type="dxa" w:w="4320"/>
          </w:tcPr>
          <w:p>
            <w:r>
              <w:t>批量新增构件信息batchInsertBaseComponentUsingPOST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vos</w:t>
            </w:r>
          </w:p>
        </w:tc>
        <w:tc>
          <w:tcPr>
            <w:tcW w:type="dxa" w:w="2160"/>
          </w:tcPr>
          <w:p>
            <w:r>
              <w:t>{'$ref': '#/definitions/ComponentTreeSave'}</w:t>
            </w:r>
          </w:p>
        </w:tc>
        <w:tc>
          <w:tcPr>
            <w:tcW w:type="dxa" w:w="2160"/>
          </w:tcPr>
          <w:p>
            <w:r>
              <w:t>vos</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新增构件信息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w:t>
            </w:r>
          </w:p>
        </w:tc>
      </w:tr>
      <w:tr>
        <w:tc>
          <w:tcPr>
            <w:tcW w:type="dxa" w:w="4320"/>
          </w:tcPr>
          <w:p>
            <w:r>
              <w:t>接口示例</w:t>
            </w:r>
          </w:p>
        </w:tc>
        <w:tc>
          <w:tcPr>
            <w:tcW w:type="dxa" w:w="4320"/>
          </w:tcPr>
          <w:p>
            <w:r>
              <w:t>https://delivery.cbim.org.cn/v1/base/base-component</w:t>
            </w:r>
          </w:p>
        </w:tc>
      </w:tr>
      <w:tr>
        <w:tc>
          <w:tcPr>
            <w:tcW w:type="dxa" w:w="4320"/>
          </w:tcPr>
          <w:p>
            <w:r>
              <w:t>请求方式</w:t>
            </w:r>
          </w:p>
        </w:tc>
        <w:tc>
          <w:tcPr>
            <w:tcW w:type="dxa" w:w="4320"/>
          </w:tcPr>
          <w:p>
            <w:r>
              <w:t>put</w:t>
            </w:r>
          </w:p>
        </w:tc>
      </w:tr>
      <w:tr>
        <w:tc>
          <w:tcPr>
            <w:tcW w:type="dxa" w:w="4320"/>
          </w:tcPr>
          <w:p>
            <w:r>
              <w:t>接口备注</w:t>
            </w:r>
          </w:p>
        </w:tc>
        <w:tc>
          <w:tcPr>
            <w:tcW w:type="dxa" w:w="4320"/>
          </w:tcPr>
          <w:p>
            <w:r>
              <w:t>新增构件信息insertBaseComponentUsingPUT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vo</w:t>
            </w:r>
          </w:p>
        </w:tc>
        <w:tc>
          <w:tcPr>
            <w:tcW w:type="dxa" w:w="2160"/>
          </w:tcPr>
          <w:p>
            <w:r>
              <w:t>{'$ref': '#/definitions/BaseComponentVO'}</w:t>
            </w:r>
          </w:p>
        </w:tc>
        <w:tc>
          <w:tcPr>
            <w:tcW w:type="dxa" w:w="2160"/>
          </w:tcPr>
          <w:p>
            <w:r>
              <w:t>vo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修改构件信息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w:t>
            </w:r>
          </w:p>
        </w:tc>
      </w:tr>
      <w:tr>
        <w:tc>
          <w:tcPr>
            <w:tcW w:type="dxa" w:w="4320"/>
          </w:tcPr>
          <w:p>
            <w:r>
              <w:t>接口示例</w:t>
            </w:r>
          </w:p>
        </w:tc>
        <w:tc>
          <w:tcPr>
            <w:tcW w:type="dxa" w:w="4320"/>
          </w:tcPr>
          <w:p>
            <w:r>
              <w:t>https://delivery.cbim.org.cn/v1/base/base-component</w:t>
            </w:r>
          </w:p>
        </w:tc>
      </w:tr>
      <w:tr>
        <w:tc>
          <w:tcPr>
            <w:tcW w:type="dxa" w:w="4320"/>
          </w:tcPr>
          <w:p>
            <w:r>
              <w:t>请求方式</w:t>
            </w:r>
          </w:p>
        </w:tc>
        <w:tc>
          <w:tcPr>
            <w:tcW w:type="dxa" w:w="4320"/>
          </w:tcPr>
          <w:p>
            <w:r>
              <w:t>patch</w:t>
            </w:r>
          </w:p>
        </w:tc>
      </w:tr>
      <w:tr>
        <w:tc>
          <w:tcPr>
            <w:tcW w:type="dxa" w:w="4320"/>
          </w:tcPr>
          <w:p>
            <w:r>
              <w:t>接口备注</w:t>
            </w:r>
          </w:p>
        </w:tc>
        <w:tc>
          <w:tcPr>
            <w:tcW w:type="dxa" w:w="4320"/>
          </w:tcPr>
          <w:p>
            <w:r>
              <w:t>修改构件信息updateBaseComponentUsingPATCH</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vo</w:t>
            </w:r>
          </w:p>
        </w:tc>
        <w:tc>
          <w:tcPr>
            <w:tcW w:type="dxa" w:w="2160"/>
          </w:tcPr>
          <w:p>
            <w:r>
              <w:t>{'$ref': '#/definitions/BaseComponentVO'}</w:t>
            </w:r>
          </w:p>
        </w:tc>
        <w:tc>
          <w:tcPr>
            <w:tcW w:type="dxa" w:w="2160"/>
          </w:tcPr>
          <w:p>
            <w:r>
              <w:t>vo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根据版本查询新增构建属性</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/v1/base/base-component-version</w:t>
            </w:r>
          </w:p>
        </w:tc>
      </w:tr>
      <w:tr>
        <w:tc>
          <w:tcPr>
            <w:tcW w:type="dxa" w:w="4320"/>
          </w:tcPr>
          <w:p>
            <w:r>
              <w:t>接口示例</w:t>
            </w:r>
          </w:p>
        </w:tc>
        <w:tc>
          <w:tcPr>
            <w:tcW w:type="dxa" w:w="4320"/>
          </w:tcPr>
          <w:p>
            <w:r>
              <w:t>https://delivery.cbim.org.cn/v1/base/base-component-version</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根据版本查询新增构建属性queryAddBaseComponentVersionUsingGET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modelRevitCode</w:t>
            </w:r>
          </w:p>
        </w:tc>
        <w:tc>
          <w:tcPr>
            <w:tcW w:type="dxa" w:w="2160"/>
          </w:tcPr>
          <w:p>
            <w:r>
              <w:t>string</w:t>
            </w:r>
          </w:p>
        </w:tc>
        <w:tc>
          <w:tcPr>
            <w:tcW w:type="dxa" w:w="2160"/>
          </w:tcPr>
          <w:p>
            <w:r>
              <w:t>识别码</w:t>
            </w:r>
          </w:p>
        </w:tc>
        <w:tc>
          <w:tcPr>
            <w:tcW w:type="dxa" w:w="2160"/>
          </w:tcPr>
          <w:p>
            <w:r>
              <w:t>True</w:t>
            </w:r>
          </w:p>
        </w:tc>
      </w:tr>
      <w:tr>
        <w:tc>
          <w:tcPr>
            <w:tcW w:type="dxa" w:w="2160"/>
          </w:tcPr>
          <w:p>
            <w:r>
              <w:t>modelRevitVer</w:t>
            </w:r>
          </w:p>
        </w:tc>
        <w:tc>
          <w:tcPr>
            <w:tcW w:type="dxa" w:w="2160"/>
          </w:tcPr>
          <w:p>
            <w:r>
              <w:t>string</w:t>
            </w:r>
          </w:p>
        </w:tc>
        <w:tc>
          <w:tcPr>
            <w:tcW w:type="dxa" w:w="2160"/>
          </w:tcPr>
          <w:p>
            <w:r>
              <w:t>版本号</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删除构件信息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/v1/base/base-component/{id}</w:t>
            </w:r>
          </w:p>
        </w:tc>
      </w:tr>
      <w:tr>
        <w:tc>
          <w:tcPr>
            <w:tcW w:type="dxa" w:w="4320"/>
          </w:tcPr>
          <w:p>
            <w:r>
              <w:t>接口示例</w:t>
            </w:r>
          </w:p>
        </w:tc>
        <w:tc>
          <w:tcPr>
            <w:tcW w:type="dxa" w:w="4320"/>
          </w:tcPr>
          <w:p>
            <w:r>
              <w:t>https://delivery.cbim.org.cn/v1/base/base-component/{id}</w:t>
            </w:r>
          </w:p>
        </w:tc>
      </w:tr>
      <w:tr>
        <w:tc>
          <w:tcPr>
            <w:tcW w:type="dxa" w:w="4320"/>
          </w:tcPr>
          <w:p>
            <w:r>
              <w:t>请求方式</w:t>
            </w:r>
          </w:p>
        </w:tc>
        <w:tc>
          <w:tcPr>
            <w:tcW w:type="dxa" w:w="4320"/>
          </w:tcPr>
          <w:p>
            <w:r>
              <w:t>delete</w:t>
            </w:r>
          </w:p>
        </w:tc>
      </w:tr>
      <w:tr>
        <w:tc>
          <w:tcPr>
            <w:tcW w:type="dxa" w:w="4320"/>
          </w:tcPr>
          <w:p>
            <w:r>
              <w:t>接口备注</w:t>
            </w:r>
          </w:p>
        </w:tc>
        <w:tc>
          <w:tcPr>
            <w:tcW w:type="dxa" w:w="4320"/>
          </w:tcPr>
          <w:p>
            <w:r>
              <w:t>删除构件信息deleteBaseComponentUsingDELETE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string</w:t>
            </w:r>
          </w:p>
        </w:tc>
        <w:tc>
          <w:tcPr>
            <w:tcW w:type="dxa" w:w="2160"/>
          </w:tcPr>
          <w:p>
            <w:r>
              <w:t>构建ID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获取子项目下模型列表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w:t>
            </w:r>
          </w:p>
        </w:tc>
      </w:tr>
      <w:tr>
        <w:tc>
          <w:tcPr>
            <w:tcW w:type="dxa" w:w="4320"/>
          </w:tcPr>
          <w:p>
            <w:r>
              <w:t>接口示例</w:t>
            </w:r>
          </w:p>
        </w:tc>
        <w:tc>
          <w:tcPr>
            <w:tcW w:type="dxa" w:w="4320"/>
          </w:tcPr>
          <w:p>
            <w:r>
              <w:t>https://delivery.cbim.org.cn/v1/base/base-model</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获取子项目下模型列表queryBaseModelBySubProjectIdUsingGET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projectId</w:t>
            </w:r>
          </w:p>
        </w:tc>
        <w:tc>
          <w:tcPr>
            <w:tcW w:type="dxa" w:w="2160"/>
          </w:tcPr>
          <w:p>
            <w:r>
              <w:t>integer</w:t>
            </w:r>
          </w:p>
        </w:tc>
        <w:tc>
          <w:tcPr>
            <w:tcW w:type="dxa" w:w="2160"/>
          </w:tcPr>
          <w:p>
            <w:r>
              <w:t>模型ID</w:t>
            </w:r>
          </w:p>
        </w:tc>
        <w:tc>
          <w:tcPr>
            <w:tcW w:type="dxa" w:w="2160"/>
          </w:tcPr>
          <w:p>
            <w:r>
              <w:t>True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根据UUID获取构件信息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/v1/base/base-model-tree</w:t>
            </w:r>
          </w:p>
        </w:tc>
      </w:tr>
      <w:tr>
        <w:tc>
          <w:tcPr>
            <w:tcW w:type="dxa" w:w="4320"/>
          </w:tcPr>
          <w:p>
            <w:r>
              <w:t>接口示例</w:t>
            </w:r>
          </w:p>
        </w:tc>
        <w:tc>
          <w:tcPr>
            <w:tcW w:type="dxa" w:w="4320"/>
          </w:tcPr>
          <w:p>
            <w:r>
              <w:t>https://delivery.cbim.org.cn/v1/base/base-model-tree</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根据UUID获取构件信息queryModelTreeUsingGET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r>
        <w:tc>
          <w:tcPr>
            <w:tcW w:type="dxa" w:w="2160"/>
          </w:tcPr>
          <w:p>
            <w:r>
              <w:t>uuid</w:t>
            </w:r>
          </w:p>
        </w:tc>
        <w:tc>
          <w:tcPr>
            <w:tcW w:type="dxa" w:w="2160"/>
          </w:tcPr>
          <w:p>
            <w:r>
              <w:t>string</w:t>
            </w:r>
          </w:p>
        </w:tc>
        <w:tc>
          <w:tcPr>
            <w:tcW w:type="dxa" w:w="2160"/>
          </w:tcPr>
          <w:p>
            <w:r>
              <w:t>UUID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获取模型树信息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/v1/base/base-model-tree</w:t>
            </w:r>
          </w:p>
        </w:tc>
      </w:tr>
      <w:tr>
        <w:tc>
          <w:tcPr>
            <w:tcW w:type="dxa" w:w="4320"/>
          </w:tcPr>
          <w:p>
            <w:r>
              <w:t>接口示例</w:t>
            </w:r>
          </w:p>
        </w:tc>
        <w:tc>
          <w:tcPr>
            <w:tcW w:type="dxa" w:w="4320"/>
          </w:tcPr>
          <w:p>
            <w:r>
              <w:t>https://delivery.cbim.org.cn/v1/base/base-model-tree</w:t>
            </w:r>
          </w:p>
        </w:tc>
      </w:tr>
      <w:tr>
        <w:tc>
          <w:tcPr>
            <w:tcW w:type="dxa" w:w="4320"/>
          </w:tcPr>
          <w:p>
            <w:r>
              <w:t>请求方式</w:t>
            </w:r>
          </w:p>
        </w:tc>
        <w:tc>
          <w:tcPr>
            <w:tcW w:type="dxa" w:w="4320"/>
          </w:tcPr>
          <w:p>
            <w:r>
              <w:t>post</w:t>
            </w:r>
          </w:p>
        </w:tc>
      </w:tr>
      <w:tr>
        <w:tc>
          <w:tcPr>
            <w:tcW w:type="dxa" w:w="4320"/>
          </w:tcPr>
          <w:p>
            <w:r>
              <w:t>接口备注</w:t>
            </w:r>
          </w:p>
        </w:tc>
        <w:tc>
          <w:tcPr>
            <w:tcW w:type="dxa" w:w="4320"/>
          </w:tcPr>
          <w:p>
            <w:r>
              <w:t>获取模型树信息queryModelTreeUsingPOST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query</w:t>
            </w:r>
          </w:p>
        </w:tc>
        <w:tc>
          <w:tcPr>
            <w:tcW w:type="dxa" w:w="2160"/>
          </w:tcPr>
          <w:p>
            <w:r>
              <w:t>{'$ref': '#/definitions/ComponentTreeQuery'}</w:t>
            </w:r>
          </w:p>
        </w:tc>
        <w:tc>
          <w:tcPr>
            <w:tcW w:type="dxa" w:w="2160"/>
          </w:tcPr>
          <w:p>
            <w:r>
              <w:t>query</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构件及构件属性多选</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/v1/base/base-model-tree/type</w:t>
            </w:r>
          </w:p>
        </w:tc>
      </w:tr>
      <w:tr>
        <w:tc>
          <w:tcPr>
            <w:tcW w:type="dxa" w:w="4320"/>
          </w:tcPr>
          <w:p>
            <w:r>
              <w:t>接口示例</w:t>
            </w:r>
          </w:p>
        </w:tc>
        <w:tc>
          <w:tcPr>
            <w:tcW w:type="dxa" w:w="4320"/>
          </w:tcPr>
          <w:p>
            <w:r>
              <w:t>https://delivery.cbim.org.cn/v1/base/base-model-tree/type</w:t>
            </w:r>
          </w:p>
        </w:tc>
      </w:tr>
      <w:tr>
        <w:tc>
          <w:tcPr>
            <w:tcW w:type="dxa" w:w="4320"/>
          </w:tcPr>
          <w:p>
            <w:r>
              <w:t>请求方式</w:t>
            </w:r>
          </w:p>
        </w:tc>
        <w:tc>
          <w:tcPr>
            <w:tcW w:type="dxa" w:w="4320"/>
          </w:tcPr>
          <w:p>
            <w:r>
              <w:t>get</w:t>
            </w:r>
          </w:p>
        </w:tc>
      </w:tr>
      <w:tr>
        <w:tc>
          <w:tcPr>
            <w:tcW w:type="dxa" w:w="4320"/>
          </w:tcPr>
          <w:p>
            <w:r>
              <w:t>接口备注</w:t>
            </w:r>
          </w:p>
        </w:tc>
        <w:tc>
          <w:tcPr>
            <w:tcW w:type="dxa" w:w="4320"/>
          </w:tcPr>
          <w:p>
            <w:r>
              <w:t>构件及构件属性多选queryModelTreeByTypeUsingGET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w:t>
            </w:r>
          </w:p>
        </w:tc>
        <w:tc>
          <w:tcPr>
            <w:tcW w:type="dxa" w:w="2160"/>
          </w:tcPr>
          <w:p>
            <w:r>
              <w:t>False</w:t>
            </w:r>
          </w:p>
        </w:tc>
      </w:tr>
      <w:tr>
        <w:tc>
          <w:tcPr>
            <w:tcW w:type="dxa" w:w="2160"/>
          </w:tcPr>
          <w:p>
            <w:r>
              <w:t>level</w:t>
            </w:r>
          </w:p>
        </w:tc>
        <w:tc>
          <w:tcPr>
            <w:tcW w:type="dxa" w:w="2160"/>
          </w:tcPr>
          <w:p>
            <w:r>
              <w:t>string</w:t>
            </w:r>
          </w:p>
        </w:tc>
        <w:tc>
          <w:tcPr>
            <w:tcW w:type="dxa" w:w="2160"/>
          </w:tcPr>
          <w:p>
            <w:r>
              <w:t>-</w:t>
            </w:r>
          </w:p>
        </w:tc>
        <w:tc>
          <w:tcPr>
            <w:tcW w:type="dxa" w:w="2160"/>
          </w:tcPr>
          <w:p>
            <w:r>
              <w:t>False</w:t>
            </w:r>
          </w:p>
        </w:tc>
      </w:tr>
      <w:tr>
        <w:tc>
          <w:tcPr>
            <w:tcW w:type="dxa" w:w="2160"/>
          </w:tcPr>
          <w:p>
            <w:r>
              <w:t>pageNo</w:t>
            </w:r>
          </w:p>
        </w:tc>
        <w:tc>
          <w:tcPr>
            <w:tcW w:type="dxa" w:w="2160"/>
          </w:tcPr>
          <w:p>
            <w:r>
              <w:t>integer</w:t>
            </w:r>
          </w:p>
        </w:tc>
        <w:tc>
          <w:tcPr>
            <w:tcW w:type="dxa" w:w="2160"/>
          </w:tcPr>
          <w:p>
            <w:r>
              <w:t>-</w:t>
            </w:r>
          </w:p>
        </w:tc>
        <w:tc>
          <w:tcPr>
            <w:tcW w:type="dxa" w:w="2160"/>
          </w:tcPr>
          <w:p>
            <w:r>
              <w:t>False</w:t>
            </w:r>
          </w:p>
        </w:tc>
      </w:tr>
      <w:tr>
        <w:tc>
          <w:tcPr>
            <w:tcW w:type="dxa" w:w="2160"/>
          </w:tcPr>
          <w:p>
            <w:r>
              <w:t>pageSize</w:t>
            </w:r>
          </w:p>
        </w:tc>
        <w:tc>
          <w:tcPr>
            <w:tcW w:type="dxa" w:w="2160"/>
          </w:tcPr>
          <w:p>
            <w:r>
              <w:t>integer</w:t>
            </w:r>
          </w:p>
        </w:tc>
        <w:tc>
          <w:tcPr>
            <w:tcW w:type="dxa" w:w="2160"/>
          </w:tcPr>
          <w:p>
            <w:r>
              <w:t>-</w:t>
            </w:r>
          </w:p>
        </w:tc>
        <w:tc>
          <w:tcPr>
            <w:tcW w:type="dxa" w:w="2160"/>
          </w:tcPr>
          <w:p>
            <w:r>
              <w:t>False</w:t>
            </w:r>
          </w:p>
        </w:tc>
      </w:tr>
      <w:tr>
        <w:tc>
          <w:tcPr>
            <w:tcW w:type="dxa" w:w="2160"/>
          </w:tcPr>
          <w:p>
            <w:r>
              <w:t>parentLevel</w:t>
            </w:r>
          </w:p>
        </w:tc>
        <w:tc>
          <w:tcPr>
            <w:tcW w:type="dxa" w:w="2160"/>
          </w:tcPr>
          <w:p>
            <w:r>
              <w:t>integer</w:t>
            </w:r>
          </w:p>
        </w:tc>
        <w:tc>
          <w:tcPr>
            <w:tcW w:type="dxa" w:w="2160"/>
          </w:tcPr>
          <w:p>
            <w:r>
              <w:t>-</w:t>
            </w:r>
          </w:p>
        </w:tc>
        <w:tc>
          <w:tcPr>
            <w:tcW w:type="dxa" w:w="2160"/>
          </w:tcPr>
          <w:p>
            <w:r>
              <w:t>False</w:t>
            </w:r>
          </w:p>
        </w:tc>
      </w:tr>
      <w:tr>
        <w:tc>
          <w:tcPr>
            <w:tcW w:type="dxa" w:w="2160"/>
          </w:tcPr>
          <w:p>
            <w:r>
              <w:t>search</w:t>
            </w:r>
          </w:p>
        </w:tc>
        <w:tc>
          <w:tcPr>
            <w:tcW w:type="dxa" w:w="2160"/>
          </w:tcPr>
          <w:p>
            <w:r>
              <w:t>string</w:t>
            </w:r>
          </w:p>
        </w:tc>
        <w:tc>
          <w:tcPr>
            <w:tcW w:type="dxa" w:w="2160"/>
          </w:tcPr>
          <w:p>
            <w:r>
              <w:t>-</w:t>
            </w:r>
          </w:p>
        </w:tc>
        <w:tc>
          <w:tcPr>
            <w:tcW w:type="dxa" w:w="2160"/>
          </w:tcPr>
          <w:p>
            <w:r>
              <w:t>False</w:t>
            </w:r>
          </w:p>
        </w:tc>
      </w:tr>
      <w:tr>
        <w:tc>
          <w:tcPr>
            <w:tcW w:type="dxa" w:w="2160"/>
          </w:tcPr>
          <w:p>
            <w:r>
              <w:t>typec</w:t>
            </w:r>
          </w:p>
        </w:tc>
        <w:tc>
          <w:tcPr>
            <w:tcW w:type="dxa" w:w="2160"/>
          </w:tcPr>
          <w:p>
            <w:r>
              <w:t>string</w:t>
            </w:r>
          </w:p>
        </w:tc>
        <w:tc>
          <w:tcPr>
            <w:tcW w:type="dxa" w:w="2160"/>
          </w:tcPr>
          <w:p>
            <w:r>
              <w:t>-</w:t>
            </w:r>
          </w:p>
        </w:tc>
        <w:tc>
          <w:tcPr>
            <w:tcW w:type="dxa" w:w="2160"/>
          </w:tcPr>
          <w:p>
            <w:r>
              <w:t>False</w:t>
            </w:r>
          </w:p>
        </w:tc>
      </w:tr>
      <w:tr>
        <w:tc>
          <w:tcPr>
            <w:tcW w:type="dxa" w:w="2160"/>
          </w:tcPr>
          <w:p>
            <w:r>
              <w:t>typename</w:t>
            </w:r>
          </w:p>
        </w:tc>
        <w:tc>
          <w:tcPr>
            <w:tcW w:type="dxa" w:w="2160"/>
          </w:tcPr>
          <w:p>
            <w:r>
              <w:t>string</w:t>
            </w:r>
          </w:p>
        </w:tc>
        <w:tc>
          <w:tcPr>
            <w:tcW w:type="dxa" w:w="2160"/>
          </w:tcPr>
          <w:p>
            <w:r>
              <w:t>-</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获取模型关联图纸信息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/v1/base/base-model/drwg-files</w:t>
            </w:r>
          </w:p>
        </w:tc>
      </w:tr>
      <w:tr>
        <w:tc>
          <w:tcPr>
            <w:tcW w:type="dxa" w:w="4320"/>
          </w:tcPr>
          <w:p>
            <w:r>
              <w:t>接口示例</w:t>
            </w:r>
          </w:p>
        </w:tc>
        <w:tc>
          <w:tcPr>
            <w:tcW w:type="dxa" w:w="4320"/>
          </w:tcPr>
          <w:p>
            <w:r>
              <w:t>https://delivery.cbim.org.cn/v1/base/base-model/drwg-files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获取模型关联图纸信息queryBaseModelDrwgFilesUsingGET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删除模型信息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/v1/base/base-model/{id}</w:t>
            </w:r>
          </w:p>
        </w:tc>
      </w:tr>
      <w:tr>
        <w:tc>
          <w:tcPr>
            <w:tcW w:type="dxa" w:w="4320"/>
          </w:tcPr>
          <w:p>
            <w:r>
              <w:t>接口示例</w:t>
            </w:r>
          </w:p>
        </w:tc>
        <w:tc>
          <w:tcPr>
            <w:tcW w:type="dxa" w:w="4320"/>
          </w:tcPr>
          <w:p>
            <w:r>
              <w:t>https://delivery.cbim.org.cn/v1/base/base-model/{id}</w:t>
            </w:r>
          </w:p>
        </w:tc>
      </w:tr>
      <w:tr>
        <w:tc>
          <w:tcPr>
            <w:tcW w:type="dxa" w:w="4320"/>
          </w:tcPr>
          <w:p>
            <w:r>
              <w:t>请求方式</w:t>
            </w:r>
          </w:p>
        </w:tc>
        <w:tc>
          <w:tcPr>
            <w:tcW w:type="dxa" w:w="4320"/>
          </w:tcPr>
          <w:p>
            <w:r>
              <w:t>delete</w:t>
            </w:r>
          </w:p>
        </w:tc>
      </w:tr>
      <w:tr>
        <w:tc>
          <w:tcPr>
            <w:tcW w:type="dxa" w:w="4320"/>
          </w:tcPr>
          <w:p>
            <w:r>
              <w:t>接口备注</w:t>
            </w:r>
          </w:p>
        </w:tc>
        <w:tc>
          <w:tcPr>
            <w:tcW w:type="dxa" w:w="4320"/>
          </w:tcPr>
          <w:p>
            <w:r>
              <w:t>删除模型信息deleteBaseModelUsingDELETE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根据模型组id获取模型关联图纸信息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/v1/base/base-model/{itemVersionId}</w:t>
            </w:r>
          </w:p>
        </w:tc>
      </w:tr>
      <w:tr>
        <w:tc>
          <w:tcPr>
            <w:tcW w:type="dxa" w:w="4320"/>
          </w:tcPr>
          <w:p>
            <w:r>
              <w:t>接口示例</w:t>
            </w:r>
          </w:p>
        </w:tc>
        <w:tc>
          <w:tcPr>
            <w:tcW w:type="dxa" w:w="4320"/>
          </w:tcPr>
          <w:p>
            <w:r>
              <w:t>https://delivery.cbim.org.cn/v1/base/base-model/{itemVersionId}</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根据模型组id获取模型关联图纸信息queryBaseModelDUsingGET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itemVersionId</w:t>
            </w:r>
          </w:p>
        </w:tc>
        <w:tc>
          <w:tcPr>
            <w:tcW w:type="dxa" w:w="2160"/>
          </w:tcPr>
          <w:p>
            <w:r>
              <w:t>integer</w:t>
            </w:r>
          </w:p>
        </w:tc>
        <w:tc>
          <w:tcPr>
            <w:tcW w:type="dxa" w:w="2160"/>
          </w:tcPr>
          <w:p>
            <w:r>
              <w:t>itemVersionId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批量获取项目关联模型</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/v1/base/base-models</w:t>
            </w:r>
          </w:p>
        </w:tc>
      </w:tr>
      <w:tr>
        <w:tc>
          <w:tcPr>
            <w:tcW w:type="dxa" w:w="4320"/>
          </w:tcPr>
          <w:p>
            <w:r>
              <w:t>接口示例</w:t>
            </w:r>
          </w:p>
        </w:tc>
        <w:tc>
          <w:tcPr>
            <w:tcW w:type="dxa" w:w="4320"/>
          </w:tcPr>
          <w:p>
            <w:r>
              <w:t>https://delivery.cbim.org.cn/v1/base/base-models</w:t>
            </w:r>
          </w:p>
        </w:tc>
      </w:tr>
      <w:tr>
        <w:tc>
          <w:tcPr>
            <w:tcW w:type="dxa" w:w="4320"/>
          </w:tcPr>
          <w:p>
            <w:r>
              <w:t>请求方式</w:t>
            </w:r>
          </w:p>
        </w:tc>
        <w:tc>
          <w:tcPr>
            <w:tcW w:type="dxa" w:w="4320"/>
          </w:tcPr>
          <w:p>
            <w:r>
              <w:t>get</w:t>
            </w:r>
          </w:p>
        </w:tc>
      </w:tr>
      <w:tr>
        <w:tc>
          <w:tcPr>
            <w:tcW w:type="dxa" w:w="4320"/>
          </w:tcPr>
          <w:p>
            <w:r>
              <w:t>接口备注</w:t>
            </w:r>
          </w:p>
        </w:tc>
        <w:tc>
          <w:tcPr>
            <w:tcW w:type="dxa" w:w="4320"/>
          </w:tcPr>
          <w:p>
            <w:r>
              <w:t>批量获取项目关联模型getModelsByProjectIdsUsingGET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projectIds</w:t>
            </w:r>
          </w:p>
        </w:tc>
        <w:tc>
          <w:tcPr>
            <w:tcW w:type="dxa" w:w="2160"/>
          </w:tcPr>
          <w:p>
            <w:r>
              <w:t>string</w:t>
            </w:r>
          </w:p>
        </w:tc>
        <w:tc>
          <w:tcPr>
            <w:tcW w:type="dxa" w:w="2160"/>
          </w:tcPr>
          <w:p>
            <w:r>
              <w:t>projectIds</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获取项目列表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/v1/base/base-project</w:t>
            </w:r>
          </w:p>
        </w:tc>
      </w:tr>
      <w:tr>
        <w:tc>
          <w:tcPr>
            <w:tcW w:type="dxa" w:w="4320"/>
          </w:tcPr>
          <w:p>
            <w:r>
              <w:t>接口示例</w:t>
            </w:r>
          </w:p>
        </w:tc>
        <w:tc>
          <w:tcPr>
            <w:tcW w:type="dxa" w:w="4320"/>
          </w:tcPr>
          <w:p>
            <w:r>
              <w:t>https://delivery.cbim.org.cn/v1/base/base-project</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获取项目列表queryBasePrjoectUsingGET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获取项目详细信息,当前废弃，不再需要查询base_project表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/v1/base/base-project-info</w:t>
            </w:r>
          </w:p>
        </w:tc>
      </w:tr>
      <w:tr>
        <w:tc>
          <w:tcPr>
            <w:tcW w:type="dxa" w:w="4320"/>
          </w:tcPr>
          <w:p>
            <w:r>
              <w:t>接口示例</w:t>
            </w:r>
          </w:p>
        </w:tc>
        <w:tc>
          <w:tcPr>
            <w:tcW w:type="dxa" w:w="4320"/>
          </w:tcPr>
          <w:p>
            <w:r>
              <w:t>https://delivery.cbim.org.cn/v1/base/base-project-info</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获取项目详细信息,当前废弃，不再需要查询base_project表queryBaseProjectInfoUsingGET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projectId</w:t>
            </w:r>
          </w:p>
        </w:tc>
        <w:tc>
          <w:tcPr>
            <w:tcW w:type="dxa" w:w="2160"/>
          </w:tcPr>
          <w:p>
            <w:r>
              <w:t>integer</w:t>
            </w:r>
          </w:p>
        </w:tc>
        <w:tc>
          <w:tcPr>
            <w:tcW w:type="dxa" w:w="2160"/>
          </w:tcPr>
          <w:p>
            <w:r>
              <w:t>项目ID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获取分区用地列表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/v1/base/land_infos</w:t>
            </w:r>
          </w:p>
        </w:tc>
      </w:tr>
      <w:tr>
        <w:tc>
          <w:tcPr>
            <w:tcW w:type="dxa" w:w="4320"/>
          </w:tcPr>
          <w:p>
            <w:r>
              <w:t>接口示例</w:t>
            </w:r>
          </w:p>
        </w:tc>
        <w:tc>
          <w:tcPr>
            <w:tcW w:type="dxa" w:w="4320"/>
          </w:tcPr>
          <w:p>
            <w:r>
              <w:t>https://delivery.cbim.org.cn/v1/base/land_infos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获取分区用地列表getPartitionLandInfosUsingGET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根据模型ID获取模型信息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/v1/base/model</w:t>
            </w:r>
          </w:p>
        </w:tc>
      </w:tr>
      <w:tr>
        <w:tc>
          <w:tcPr>
            <w:tcW w:type="dxa" w:w="4320"/>
          </w:tcPr>
          <w:p>
            <w:r>
              <w:t>接口示例</w:t>
            </w:r>
          </w:p>
        </w:tc>
        <w:tc>
          <w:tcPr>
            <w:tcW w:type="dxa" w:w="4320"/>
          </w:tcPr>
          <w:p>
            <w:r>
              <w:t>https://delivery.cbim.org.cn/v1/base/model</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根据模型ID获取模型信息queryBaseModelUsingGET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根据模型ID更新模型信息</w:t>
        <w:br/>
        <w:t>目前可更新字段：1。是否作为审查对象 2。是否删除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/v1/base/model</w:t>
            </w:r>
          </w:p>
        </w:tc>
      </w:tr>
      <w:tr>
        <w:tc>
          <w:tcPr>
            <w:tcW w:type="dxa" w:w="4320"/>
          </w:tcPr>
          <w:p>
            <w:r>
              <w:t>接口示例</w:t>
            </w:r>
          </w:p>
        </w:tc>
        <w:tc>
          <w:tcPr>
            <w:tcW w:type="dxa" w:w="4320"/>
          </w:tcPr>
          <w:p>
            <w:r>
              <w:t>https://delivery.cbim.org.cn/v1/base/model</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根据模型ID更新模型信息</w:t>
              <w:br/>
              <w:t>目前可更新字段：1。是否作为审查对象 2。是否删除updateModelInfoUsingPOST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baseModelVOs</w:t>
            </w:r>
          </w:p>
        </w:tc>
        <w:tc>
          <w:tcPr>
            <w:tcW w:type="dxa" w:w="2160"/>
          </w:tcPr>
          <w:p>
            <w:r>
              <w:t>array</w:t>
            </w:r>
          </w:p>
        </w:tc>
        <w:tc>
          <w:tcPr>
            <w:tcW w:type="dxa" w:w="2160"/>
          </w:tcPr>
          <w:p>
            <w:r>
              <w:t>baseModelVOs</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获取模型组基本信息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/v1/base/model-group/{itemVersionId}</w:t>
            </w:r>
          </w:p>
        </w:tc>
      </w:tr>
      <w:tr>
        <w:tc>
          <w:tcPr>
            <w:tcW w:type="dxa" w:w="4320"/>
          </w:tcPr>
          <w:p>
            <w:r>
              <w:t>接口示例</w:t>
            </w:r>
          </w:p>
        </w:tc>
        <w:tc>
          <w:tcPr>
            <w:tcW w:type="dxa" w:w="4320"/>
          </w:tcPr>
          <w:p>
            <w:r>
              <w:t>https://delivery.cbim.org.cn/v1/base/model-group/{itemVersionId}</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获取模型组基本信息getGroupModelByItemVersionIdUsingGET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itemVersionId</w:t>
            </w:r>
          </w:p>
        </w:tc>
        <w:tc>
          <w:tcPr>
            <w:tcW w:type="dxa" w:w="2160"/>
          </w:tcPr>
          <w:p>
            <w:r>
              <w:t>integer</w:t>
            </w:r>
          </w:p>
        </w:tc>
        <w:tc>
          <w:tcPr>
            <w:tcW w:type="dxa" w:w="2160"/>
          </w:tcPr>
          <w:p>
            <w:r>
              <w:t>itemVersionId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获取项目列表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/v1/base/projects</w:t>
            </w:r>
          </w:p>
        </w:tc>
      </w:tr>
      <w:tr>
        <w:tc>
          <w:tcPr>
            <w:tcW w:type="dxa" w:w="4320"/>
          </w:tcPr>
          <w:p>
            <w:r>
              <w:t>接口示例</w:t>
            </w:r>
          </w:p>
        </w:tc>
        <w:tc>
          <w:tcPr>
            <w:tcW w:type="dxa" w:w="4320"/>
          </w:tcPr>
          <w:p>
            <w:r>
              <w:t>https://delivery.cbim.org.cn/v1/base/projects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获取项目列表queryBasePrjoectUsingGET_1</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size</w:t>
            </w:r>
          </w:p>
        </w:tc>
        <w:tc>
          <w:tcPr>
            <w:tcW w:type="dxa" w:w="2160"/>
          </w:tcPr>
          <w:p>
            <w:r>
              <w:t>integer</w:t>
            </w:r>
          </w:p>
        </w:tc>
        <w:tc>
          <w:tcPr>
            <w:tcW w:type="dxa" w:w="2160"/>
          </w:tcPr>
          <w:p>
            <w:r>
              <w:t>size</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根据uuid批量获取模型树信息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/v1/base/uuids/base-model-tree</w:t>
            </w:r>
          </w:p>
        </w:tc>
      </w:tr>
      <w:tr>
        <w:tc>
          <w:tcPr>
            <w:tcW w:type="dxa" w:w="4320"/>
          </w:tcPr>
          <w:p>
            <w:r>
              <w:t>接口示例</w:t>
            </w:r>
          </w:p>
        </w:tc>
        <w:tc>
          <w:tcPr>
            <w:tcW w:type="dxa" w:w="4320"/>
          </w:tcPr>
          <w:p>
            <w:r>
              <w:t>https://delivery.cbim.org.cn/v1/base/uuids/base-model-tree</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根据uuid批量获取模型树信息queryModelTreeByIdsUsingPOST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query</w:t>
            </w:r>
          </w:p>
        </w:tc>
        <w:tc>
          <w:tcPr>
            <w:tcW w:type="dxa" w:w="2160"/>
          </w:tcPr>
          <w:p>
            <w:r>
              <w:t>{'$ref': '#/definitions/ComponentTreeQuery'}</w:t>
            </w:r>
          </w:p>
        </w:tc>
        <w:tc>
          <w:tcPr>
            <w:tcW w:type="dxa" w:w="2160"/>
          </w:tcPr>
          <w:p>
            <w:r>
              <w:t>query</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根据uuid批量获取模型树信息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/v1/base/uuids/base-model-tree-v1</w:t>
            </w:r>
          </w:p>
        </w:tc>
      </w:tr>
      <w:tr>
        <w:tc>
          <w:tcPr>
            <w:tcW w:type="dxa" w:w="4320"/>
          </w:tcPr>
          <w:p>
            <w:r>
              <w:t>接口示例</w:t>
            </w:r>
          </w:p>
        </w:tc>
        <w:tc>
          <w:tcPr>
            <w:tcW w:type="dxa" w:w="4320"/>
          </w:tcPr>
          <w:p>
            <w:r>
              <w:t>https://delivery.cbim.org.cn/v1/base/uuids/base-model-tree-v1</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根据uuid批量获取模型树信息queryModelTreeByIdsV1UsingPOST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query</w:t>
            </w:r>
          </w:p>
        </w:tc>
        <w:tc>
          <w:tcPr>
            <w:tcW w:type="dxa" w:w="2160"/>
          </w:tcPr>
          <w:p>
            <w:r>
              <w:t>{'$ref': '#/definitions/ComponentTreeQuery'}</w:t>
            </w:r>
          </w:p>
        </w:tc>
        <w:tc>
          <w:tcPr>
            <w:tcW w:type="dxa" w:w="2160"/>
          </w:tcPr>
          <w:p>
            <w:r>
              <w:t>query</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跨模型根据uuid批量获取模型树信息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/v1/base/uuids/base-model-tree-v2</w:t>
            </w:r>
          </w:p>
        </w:tc>
      </w:tr>
      <w:tr>
        <w:tc>
          <w:tcPr>
            <w:tcW w:type="dxa" w:w="4320"/>
          </w:tcPr>
          <w:p>
            <w:r>
              <w:t>接口示例</w:t>
            </w:r>
          </w:p>
        </w:tc>
        <w:tc>
          <w:tcPr>
            <w:tcW w:type="dxa" w:w="4320"/>
          </w:tcPr>
          <w:p>
            <w:r>
              <w:t>https://delivery.cbim.org.cn/v1/base/uuids/base-model-tree-v2</w:t>
            </w:r>
          </w:p>
        </w:tc>
      </w:tr>
      <w:tr>
        <w:tc>
          <w:tcPr>
            <w:tcW w:type="dxa" w:w="4320"/>
          </w:tcPr>
          <w:p>
            <w:r>
              <w:t>请求方式</w:t>
            </w:r>
          </w:p>
        </w:tc>
        <w:tc>
          <w:tcPr>
            <w:tcW w:type="dxa" w:w="4320"/>
          </w:tcPr>
          <w:p>
            <w:r>
              <w:t>post</w:t>
            </w:r>
          </w:p>
        </w:tc>
      </w:tr>
      <w:tr>
        <w:tc>
          <w:tcPr>
            <w:tcW w:type="dxa" w:w="4320"/>
          </w:tcPr>
          <w:p>
            <w:r>
              <w:t>接口备注</w:t>
            </w:r>
          </w:p>
        </w:tc>
        <w:tc>
          <w:tcPr>
            <w:tcW w:type="dxa" w:w="4320"/>
          </w:tcPr>
          <w:p>
            <w:r>
              <w:t>跨模型根据uuid批量获取模型树信息queryModelTreeByIdsV2UsingPOST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query</w:t>
            </w:r>
          </w:p>
        </w:tc>
        <w:tc>
          <w:tcPr>
            <w:tcW w:type="dxa" w:w="2160"/>
          </w:tcPr>
          <w:p>
            <w:r>
              <w:t>{'$ref': '#/definitions/ComponentTreeQueryV2'}</w:t>
            </w:r>
          </w:p>
        </w:tc>
        <w:tc>
          <w:tcPr>
            <w:tcW w:type="dxa" w:w="2160"/>
          </w:tcPr>
          <w:p>
            <w:r>
              <w:t>query</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获取审查依据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/v1/chargingPile/getProof</w:t>
            </w:r>
          </w:p>
        </w:tc>
      </w:tr>
      <w:tr>
        <w:tc>
          <w:tcPr>
            <w:tcW w:type="dxa" w:w="4320"/>
          </w:tcPr>
          <w:p>
            <w:r>
              <w:t>接口示例</w:t>
            </w:r>
          </w:p>
        </w:tc>
        <w:tc>
          <w:tcPr>
            <w:tcW w:type="dxa" w:w="4320"/>
          </w:tcPr>
          <w:p>
            <w:r>
              <w:t>https://delivery.cbim.org.cn/v1/chargingPile/getProof</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获取审查依据getProofUsingGET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模型id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保存审查依据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/v1/chargingPile/saveProof</w:t>
            </w:r>
          </w:p>
        </w:tc>
      </w:tr>
      <w:tr>
        <w:tc>
          <w:tcPr>
            <w:tcW w:type="dxa" w:w="4320"/>
          </w:tcPr>
          <w:p>
            <w:r>
              <w:t>接口示例</w:t>
            </w:r>
          </w:p>
        </w:tc>
        <w:tc>
          <w:tcPr>
            <w:tcW w:type="dxa" w:w="4320"/>
          </w:tcPr>
          <w:p>
            <w:r>
              <w:t>https://delivery.cbim.org.cn/v1/chargingPile/saveProof</w:t>
            </w:r>
          </w:p>
        </w:tc>
      </w:tr>
      <w:tr>
        <w:tc>
          <w:tcPr>
            <w:tcW w:type="dxa" w:w="4320"/>
          </w:tcPr>
          <w:p>
            <w:r>
              <w:t>请求方式</w:t>
            </w:r>
          </w:p>
        </w:tc>
        <w:tc>
          <w:tcPr>
            <w:tcW w:type="dxa" w:w="4320"/>
          </w:tcPr>
          <w:p>
            <w:r>
              <w:t>post</w:t>
            </w:r>
          </w:p>
        </w:tc>
      </w:tr>
      <w:tr>
        <w:tc>
          <w:tcPr>
            <w:tcW w:type="dxa" w:w="4320"/>
          </w:tcPr>
          <w:p>
            <w:r>
              <w:t>接口备注</w:t>
            </w:r>
          </w:p>
        </w:tc>
        <w:tc>
          <w:tcPr>
            <w:tcW w:type="dxa" w:w="4320"/>
          </w:tcPr>
          <w:p>
            <w:r>
              <w:t>保存审查依据saveProofUsingPOST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cdo</w:t>
            </w:r>
          </w:p>
        </w:tc>
        <w:tc>
          <w:tcPr>
            <w:tcW w:type="dxa" w:w="2160"/>
          </w:tcPr>
          <w:p>
            <w:r>
              <w:t>{'$ref': '#/definitions/保存指标配置实体类'}</w:t>
            </w:r>
          </w:p>
        </w:tc>
        <w:tc>
          <w:tcPr>
            <w:tcW w:type="dxa" w:w="2160"/>
          </w:tcPr>
          <w:p>
            <w:r>
              <w:t>cdo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根据type获取分类编码规则树</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/v1/code_rules</w:t>
            </w:r>
          </w:p>
        </w:tc>
      </w:tr>
      <w:tr>
        <w:tc>
          <w:tcPr>
            <w:tcW w:type="dxa" w:w="4320"/>
          </w:tcPr>
          <w:p>
            <w:r>
              <w:t>接口示例</w:t>
            </w:r>
          </w:p>
        </w:tc>
        <w:tc>
          <w:tcPr>
            <w:tcW w:type="dxa" w:w="4320"/>
          </w:tcPr>
          <w:p>
            <w:r>
              <w:t>https://delivery.cbim.org.cn/v1/code_rules</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根据type获取分类编码规则树getCodeRulesUsingGET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type</w:t>
            </w:r>
          </w:p>
        </w:tc>
        <w:tc>
          <w:tcPr>
            <w:tcW w:type="dxa" w:w="2160"/>
          </w:tcPr>
          <w:p>
            <w:r>
              <w:t>integer</w:t>
            </w:r>
          </w:p>
        </w:tc>
        <w:tc>
          <w:tcPr>
            <w:tcW w:type="dxa" w:w="2160"/>
          </w:tcPr>
          <w:p>
            <w:r>
              <w:t>编码类别：1：项目用地性质 2：建筑类型 3：功能空间</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获取审查结果</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/v1/data/check-result</w:t>
            </w:r>
          </w:p>
        </w:tc>
      </w:tr>
      <w:tr>
        <w:tc>
          <w:tcPr>
            <w:tcW w:type="dxa" w:w="4320"/>
          </w:tcPr>
          <w:p>
            <w:r>
              <w:t>接口示例</w:t>
            </w:r>
          </w:p>
        </w:tc>
        <w:tc>
          <w:tcPr>
            <w:tcW w:type="dxa" w:w="4320"/>
          </w:tcPr>
          <w:p>
            <w:r>
              <w:t>https://delivery.cbim.org.cn/v1/data/check-result</w:t>
            </w:r>
          </w:p>
        </w:tc>
      </w:tr>
      <w:tr>
        <w:tc>
          <w:tcPr>
            <w:tcW w:type="dxa" w:w="4320"/>
          </w:tcPr>
          <w:p>
            <w:r>
              <w:t>请求方式</w:t>
            </w:r>
          </w:p>
        </w:tc>
        <w:tc>
          <w:tcPr>
            <w:tcW w:type="dxa" w:w="4320"/>
          </w:tcPr>
          <w:p>
            <w:r>
              <w:t>post</w:t>
            </w:r>
          </w:p>
        </w:tc>
      </w:tr>
      <w:tr>
        <w:tc>
          <w:tcPr>
            <w:tcW w:type="dxa" w:w="4320"/>
          </w:tcPr>
          <w:p>
            <w:r>
              <w:t>接口备注</w:t>
            </w:r>
          </w:p>
        </w:tc>
        <w:tc>
          <w:tcPr>
            <w:tcW w:type="dxa" w:w="4320"/>
          </w:tcPr>
          <w:p>
            <w:r>
              <w:t>获取审查结果queryDataCheckResultUsingPOST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type</w:t>
            </w:r>
          </w:p>
        </w:tc>
        <w:tc>
          <w:tcPr>
            <w:tcW w:type="dxa" w:w="2160"/>
          </w:tcPr>
          <w:p>
            <w:r>
              <w:t>string</w:t>
            </w:r>
          </w:p>
        </w:tc>
        <w:tc>
          <w:tcPr>
            <w:tcW w:type="dxa" w:w="2160"/>
          </w:tcPr>
          <w:p>
            <w:r>
              <w:t>type</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获取相关文档列表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/v1/document</w:t>
            </w:r>
          </w:p>
        </w:tc>
      </w:tr>
      <w:tr>
        <w:tc>
          <w:tcPr>
            <w:tcW w:type="dxa" w:w="4320"/>
          </w:tcPr>
          <w:p>
            <w:r>
              <w:t>接口示例</w:t>
            </w:r>
          </w:p>
        </w:tc>
        <w:tc>
          <w:tcPr>
            <w:tcW w:type="dxa" w:w="4320"/>
          </w:tcPr>
          <w:p>
            <w:r>
              <w:t>https://delivery.cbim.org.cn/v1/document</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获取相关文档列表queryDocumentsUsingGET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chargeCode</w:t>
            </w:r>
          </w:p>
        </w:tc>
        <w:tc>
          <w:tcPr>
            <w:tcW w:type="dxa" w:w="2160"/>
          </w:tcPr>
          <w:p>
            <w:r>
              <w:t>string</w:t>
            </w:r>
          </w:p>
        </w:tc>
        <w:tc>
          <w:tcPr>
            <w:tcW w:type="dxa" w:w="2160"/>
          </w:tcPr>
          <w:p>
            <w:r>
              <w:t>审查项code</w:t>
            </w:r>
          </w:p>
        </w:tc>
        <w:tc>
          <w:tcPr>
            <w:tcW w:type="dxa" w:w="2160"/>
          </w:tcPr>
          <w:p>
            <w:r>
              <w:t>False</w:t>
            </w:r>
          </w:p>
        </w:tc>
      </w:tr>
      <w:tr>
        <w:tc>
          <w:tcPr>
            <w:tcW w:type="dxa" w:w="2160"/>
          </w:tcPr>
          <w:p>
            <w:r>
              <w:t>modelIds</w:t>
            </w:r>
          </w:p>
        </w:tc>
        <w:tc>
          <w:tcPr>
            <w:tcW w:type="dxa" w:w="2160"/>
          </w:tcPr>
          <w:p>
            <w:r>
              <w:t>string</w:t>
            </w:r>
          </w:p>
        </w:tc>
        <w:tc>
          <w:tcPr>
            <w:tcW w:type="dxa" w:w="2160"/>
          </w:tcPr>
          <w:p>
            <w:r>
              <w:t>模型ID</w:t>
            </w:r>
          </w:p>
        </w:tc>
        <w:tc>
          <w:tcPr>
            <w:tcW w:type="dxa" w:w="2160"/>
          </w:tcPr>
          <w:p>
            <w:r>
              <w:t>False</w:t>
            </w:r>
          </w:p>
        </w:tc>
      </w:tr>
      <w:tr>
        <w:tc>
          <w:tcPr>
            <w:tcW w:type="dxa" w:w="2160"/>
          </w:tcPr>
          <w:p>
            <w:r>
              <w:t>subProjectId</w:t>
            </w:r>
          </w:p>
        </w:tc>
        <w:tc>
          <w:tcPr>
            <w:tcW w:type="dxa" w:w="2160"/>
          </w:tcPr>
          <w:p>
            <w:r>
              <w:t>integer</w:t>
            </w:r>
          </w:p>
        </w:tc>
        <w:tc>
          <w:tcPr>
            <w:tcW w:type="dxa" w:w="2160"/>
          </w:tcPr>
          <w:p>
            <w:r>
              <w:t>子项ID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删除文档</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/v1/document/{id}</w:t>
            </w:r>
          </w:p>
        </w:tc>
      </w:tr>
      <w:tr>
        <w:tc>
          <w:tcPr>
            <w:tcW w:type="dxa" w:w="4320"/>
          </w:tcPr>
          <w:p>
            <w:r>
              <w:t>接口示例</w:t>
            </w:r>
          </w:p>
        </w:tc>
        <w:tc>
          <w:tcPr>
            <w:tcW w:type="dxa" w:w="4320"/>
          </w:tcPr>
          <w:p>
            <w:r>
              <w:t>https://delivery.cbim.org.cn/v1/document/{id}</w:t>
            </w:r>
          </w:p>
        </w:tc>
      </w:tr>
      <w:tr>
        <w:tc>
          <w:tcPr>
            <w:tcW w:type="dxa" w:w="4320"/>
          </w:tcPr>
          <w:p>
            <w:r>
              <w:t>请求方式</w:t>
            </w:r>
          </w:p>
        </w:tc>
        <w:tc>
          <w:tcPr>
            <w:tcW w:type="dxa" w:w="4320"/>
          </w:tcPr>
          <w:p>
            <w:r>
              <w:t>delete</w:t>
            </w:r>
          </w:p>
        </w:tc>
      </w:tr>
      <w:tr>
        <w:tc>
          <w:tcPr>
            <w:tcW w:type="dxa" w:w="4320"/>
          </w:tcPr>
          <w:p>
            <w:r>
              <w:t>接口备注</w:t>
            </w:r>
          </w:p>
        </w:tc>
        <w:tc>
          <w:tcPr>
            <w:tcW w:type="dxa" w:w="4320"/>
          </w:tcPr>
          <w:p>
            <w:r>
              <w:t>删除文档deleteDocumentUsingDELETE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文档id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获取地下空间、地坪标高指标检测结果（审核走规则库，这个里不再维护）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/v1/down_space/check_result_v2</w:t>
            </w:r>
          </w:p>
        </w:tc>
      </w:tr>
      <w:tr>
        <w:tc>
          <w:tcPr>
            <w:tcW w:type="dxa" w:w="4320"/>
          </w:tcPr>
          <w:p>
            <w:r>
              <w:t>接口示例</w:t>
            </w:r>
          </w:p>
        </w:tc>
        <w:tc>
          <w:tcPr>
            <w:tcW w:type="dxa" w:w="4320"/>
          </w:tcPr>
          <w:p>
            <w:r>
              <w:t>https://delivery.cbim.org.cn/v1/down_space/check_result_v2</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获取地下空间、地坪标高指标检测结果（审核走规则库，这个里不再维护）getCheckResultUsingGET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获取用地下空间、地坪标高指标数据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/v1/down_space/rule</w:t>
            </w:r>
          </w:p>
        </w:tc>
      </w:tr>
      <w:tr>
        <w:tc>
          <w:tcPr>
            <w:tcW w:type="dxa" w:w="4320"/>
          </w:tcPr>
          <w:p>
            <w:r>
              <w:t>接口示例</w:t>
            </w:r>
          </w:p>
        </w:tc>
        <w:tc>
          <w:tcPr>
            <w:tcW w:type="dxa" w:w="4320"/>
          </w:tcPr>
          <w:p>
            <w:r>
              <w:t>https://delivery.cbim.org.cn/v1/down_space/rule</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获取用地下空间、地坪标高指标数据getRuleUsingGET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保存地下空间、地坪标高指标数据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/v1/down_space/rule</w:t>
            </w:r>
          </w:p>
        </w:tc>
      </w:tr>
      <w:tr>
        <w:tc>
          <w:tcPr>
            <w:tcW w:type="dxa" w:w="4320"/>
          </w:tcPr>
          <w:p>
            <w:r>
              <w:t>接口示例</w:t>
            </w:r>
          </w:p>
        </w:tc>
        <w:tc>
          <w:tcPr>
            <w:tcW w:type="dxa" w:w="4320"/>
          </w:tcPr>
          <w:p>
            <w:r>
              <w:t>https://delivery.cbim.org.cn/v1/down_space/rule</w:t>
            </w:r>
          </w:p>
        </w:tc>
      </w:tr>
      <w:tr>
        <w:tc>
          <w:tcPr>
            <w:tcW w:type="dxa" w:w="4320"/>
          </w:tcPr>
          <w:p>
            <w:r>
              <w:t>请求方式</w:t>
            </w:r>
          </w:p>
        </w:tc>
        <w:tc>
          <w:tcPr>
            <w:tcW w:type="dxa" w:w="4320"/>
          </w:tcPr>
          <w:p>
            <w:r>
              <w:t>post</w:t>
            </w:r>
          </w:p>
        </w:tc>
      </w:tr>
      <w:tr>
        <w:tc>
          <w:tcPr>
            <w:tcW w:type="dxa" w:w="4320"/>
          </w:tcPr>
          <w:p>
            <w:r>
              <w:t>接口备注</w:t>
            </w:r>
          </w:p>
        </w:tc>
        <w:tc>
          <w:tcPr>
            <w:tcW w:type="dxa" w:w="4320"/>
          </w:tcPr>
          <w:p>
            <w:r>
              <w:t>保存地下空间、地坪标高指标数据saveOrUpdateUsingPOST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downSpaceAndLevelItemVOList</w:t>
            </w:r>
          </w:p>
        </w:tc>
        <w:tc>
          <w:tcPr>
            <w:tcW w:type="dxa" w:w="2160"/>
          </w:tcPr>
          <w:p>
            <w:r>
              <w:t>array</w:t>
            </w:r>
          </w:p>
        </w:tc>
        <w:tc>
          <w:tcPr>
            <w:tcW w:type="dxa" w:w="2160"/>
          </w:tcPr>
          <w:p>
            <w:r>
              <w:t>downSpaceAndLevelItemVOList</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查询图纸列表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/v1/drwg/drwg-files</w:t>
            </w:r>
          </w:p>
        </w:tc>
      </w:tr>
      <w:tr>
        <w:tc>
          <w:tcPr>
            <w:tcW w:type="dxa" w:w="4320"/>
          </w:tcPr>
          <w:p>
            <w:r>
              <w:t>接口示例</w:t>
            </w:r>
          </w:p>
        </w:tc>
        <w:tc>
          <w:tcPr>
            <w:tcW w:type="dxa" w:w="4320"/>
          </w:tcPr>
          <w:p>
            <w:r>
              <w:t>https://delivery.cbim.org.cn/v1/drwg/drwg-files</w:t>
            </w:r>
          </w:p>
        </w:tc>
      </w:tr>
      <w:tr>
        <w:tc>
          <w:tcPr>
            <w:tcW w:type="dxa" w:w="4320"/>
          </w:tcPr>
          <w:p>
            <w:r>
              <w:t>请求方式</w:t>
            </w:r>
          </w:p>
        </w:tc>
        <w:tc>
          <w:tcPr>
            <w:tcW w:type="dxa" w:w="4320"/>
          </w:tcPr>
          <w:p>
            <w:r>
              <w:t>get</w:t>
            </w:r>
          </w:p>
        </w:tc>
      </w:tr>
      <w:tr>
        <w:tc>
          <w:tcPr>
            <w:tcW w:type="dxa" w:w="4320"/>
          </w:tcPr>
          <w:p>
            <w:r>
              <w:t>接口备注</w:t>
            </w:r>
          </w:p>
        </w:tc>
        <w:tc>
          <w:tcPr>
            <w:tcW w:type="dxa" w:w="4320"/>
          </w:tcPr>
          <w:p>
            <w:r>
              <w:t>查询图纸列表queryDrwgFilesUsingGET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False</w:t>
            </w:r>
          </w:p>
        </w:tc>
      </w:tr>
      <w:tr>
        <w:tc>
          <w:tcPr>
            <w:tcW w:type="dxa" w:w="2160"/>
          </w:tcPr>
          <w:p>
            <w:r>
              <w:t>systemId</w:t>
            </w:r>
          </w:p>
        </w:tc>
        <w:tc>
          <w:tcPr>
            <w:tcW w:type="dxa" w:w="2160"/>
          </w:tcPr>
          <w:p>
            <w:r>
              <w:t>string</w:t>
            </w:r>
          </w:p>
        </w:tc>
        <w:tc>
          <w:tcPr>
            <w:tcW w:type="dxa" w:w="2160"/>
          </w:tcPr>
          <w:p>
            <w:r>
              <w:t>systemId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删除图纸</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/v1/drwg/drwg-files/{id}</w:t>
            </w:r>
          </w:p>
        </w:tc>
      </w:tr>
      <w:tr>
        <w:tc>
          <w:tcPr>
            <w:tcW w:type="dxa" w:w="4320"/>
          </w:tcPr>
          <w:p>
            <w:r>
              <w:t>接口示例</w:t>
            </w:r>
          </w:p>
        </w:tc>
        <w:tc>
          <w:tcPr>
            <w:tcW w:type="dxa" w:w="4320"/>
          </w:tcPr>
          <w:p>
            <w:r>
              <w:t>https://delivery.cbim.org.cn/v1/drwg/drwg-files/{id}</w:t>
            </w:r>
          </w:p>
        </w:tc>
      </w:tr>
      <w:tr>
        <w:tc>
          <w:tcPr>
            <w:tcW w:type="dxa" w:w="4320"/>
          </w:tcPr>
          <w:p>
            <w:r>
              <w:t>请求方式</w:t>
            </w:r>
          </w:p>
        </w:tc>
        <w:tc>
          <w:tcPr>
            <w:tcW w:type="dxa" w:w="4320"/>
          </w:tcPr>
          <w:p>
            <w:r>
              <w:t>delete</w:t>
            </w:r>
          </w:p>
        </w:tc>
      </w:tr>
      <w:tr>
        <w:tc>
          <w:tcPr>
            <w:tcW w:type="dxa" w:w="4320"/>
          </w:tcPr>
          <w:p>
            <w:r>
              <w:t>接口备注</w:t>
            </w:r>
          </w:p>
        </w:tc>
        <w:tc>
          <w:tcPr>
            <w:tcW w:type="dxa" w:w="4320"/>
          </w:tcPr>
          <w:p>
            <w:r>
              <w:t>删除图纸deleteDrwgFilesUsingDELETE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id</w:t>
            </w:r>
          </w:p>
        </w:tc>
        <w:tc>
          <w:tcPr>
            <w:tcW w:type="dxa" w:w="2160"/>
          </w:tcPr>
          <w:p>
            <w:r>
              <w:t>True</w:t>
            </w:r>
          </w:p>
        </w:tc>
      </w:tr>
      <w:tr>
        <w:tc>
          <w:tcPr>
            <w:tcW w:type="dxa" w:w="2160"/>
          </w:tcPr>
          <w:p>
            <w:r>
              <w:t>isAttachDwg</w:t>
            </w:r>
          </w:p>
        </w:tc>
        <w:tc>
          <w:tcPr>
            <w:tcW w:type="dxa" w:w="2160"/>
          </w:tcPr>
          <w:p>
            <w:r>
              <w:t>boolean</w:t>
            </w:r>
          </w:p>
        </w:tc>
        <w:tc>
          <w:tcPr>
            <w:tcW w:type="dxa" w:w="2160"/>
          </w:tcPr>
          <w:p>
            <w:r>
              <w:t>isAttachDwg</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查询图纸列表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/v1/drwg/relational-drwg</w:t>
            </w:r>
          </w:p>
        </w:tc>
      </w:tr>
      <w:tr>
        <w:tc>
          <w:tcPr>
            <w:tcW w:type="dxa" w:w="4320"/>
          </w:tcPr>
          <w:p>
            <w:r>
              <w:t>接口示例</w:t>
            </w:r>
          </w:p>
        </w:tc>
        <w:tc>
          <w:tcPr>
            <w:tcW w:type="dxa" w:w="4320"/>
          </w:tcPr>
          <w:p>
            <w:r>
              <w:t>https://delivery.cbim.org.cn/v1/drwg/relational-drwg</w:t>
            </w:r>
          </w:p>
        </w:tc>
      </w:tr>
      <w:tr>
        <w:tc>
          <w:tcPr>
            <w:tcW w:type="dxa" w:w="4320"/>
          </w:tcPr>
          <w:p>
            <w:r>
              <w:t>请求方式</w:t>
            </w:r>
          </w:p>
        </w:tc>
        <w:tc>
          <w:tcPr>
            <w:tcW w:type="dxa" w:w="4320"/>
          </w:tcPr>
          <w:p>
            <w:r>
              <w:t>get</w:t>
            </w:r>
          </w:p>
        </w:tc>
      </w:tr>
      <w:tr>
        <w:tc>
          <w:tcPr>
            <w:tcW w:type="dxa" w:w="4320"/>
          </w:tcPr>
          <w:p>
            <w:r>
              <w:t>接口备注</w:t>
            </w:r>
          </w:p>
        </w:tc>
        <w:tc>
          <w:tcPr>
            <w:tcW w:type="dxa" w:w="4320"/>
          </w:tcPr>
          <w:p>
            <w:r>
              <w:t>查询图纸列表queryRelationalDrwgUsingGET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r>
        <w:tc>
          <w:tcPr>
            <w:tcW w:type="dxa" w:w="2160"/>
          </w:tcPr>
          <w:p>
            <w:r>
              <w:t>systemId</w:t>
            </w:r>
          </w:p>
        </w:tc>
        <w:tc>
          <w:tcPr>
            <w:tcW w:type="dxa" w:w="2160"/>
          </w:tcPr>
          <w:p>
            <w:r>
              <w:t>string</w:t>
            </w:r>
          </w:p>
        </w:tc>
        <w:tc>
          <w:tcPr>
            <w:tcW w:type="dxa" w:w="2160"/>
          </w:tcPr>
          <w:p>
            <w:r>
              <w:t>systemId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根据项目编号获取驾驶舱各项数据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/v1/home/all</w:t>
            </w:r>
          </w:p>
        </w:tc>
      </w:tr>
      <w:tr>
        <w:tc>
          <w:tcPr>
            <w:tcW w:type="dxa" w:w="4320"/>
          </w:tcPr>
          <w:p>
            <w:r>
              <w:t>接口示例</w:t>
            </w:r>
          </w:p>
        </w:tc>
        <w:tc>
          <w:tcPr>
            <w:tcW w:type="dxa" w:w="4320"/>
          </w:tcPr>
          <w:p>
            <w:r>
              <w:t>https://delivery.cbim.org.cn/v1/home/all</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根据项目编号获取驾驶舱各项数据queryAllHomeInfoUsingGET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r>
        <w:tc>
          <w:tcPr>
            <w:tcW w:type="dxa" w:w="2160"/>
          </w:tcPr>
          <w:p>
            <w:r>
              <w:t>systemId</w:t>
            </w:r>
          </w:p>
        </w:tc>
        <w:tc>
          <w:tcPr>
            <w:tcW w:type="dxa" w:w="2160"/>
          </w:tcPr>
          <w:p>
            <w:r>
              <w:t>string</w:t>
            </w:r>
          </w:p>
        </w:tc>
        <w:tc>
          <w:tcPr>
            <w:tcW w:type="dxa" w:w="2160"/>
          </w:tcPr>
          <w:p>
            <w:r>
              <w:t>systemId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根据userId获取应用市场</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/v1/home/market</w:t>
            </w:r>
          </w:p>
        </w:tc>
      </w:tr>
      <w:tr>
        <w:tc>
          <w:tcPr>
            <w:tcW w:type="dxa" w:w="4320"/>
          </w:tcPr>
          <w:p>
            <w:r>
              <w:t>接口示例</w:t>
            </w:r>
          </w:p>
        </w:tc>
        <w:tc>
          <w:tcPr>
            <w:tcW w:type="dxa" w:w="4320"/>
          </w:tcPr>
          <w:p>
            <w:r>
              <w:t>https://delivery.cbim.org.cn/v1/home/market</w:t>
            </w:r>
          </w:p>
        </w:tc>
      </w:tr>
      <w:tr>
        <w:tc>
          <w:tcPr>
            <w:tcW w:type="dxa" w:w="4320"/>
          </w:tcPr>
          <w:p>
            <w:r>
              <w:t>请求方式</w:t>
            </w:r>
          </w:p>
        </w:tc>
        <w:tc>
          <w:tcPr>
            <w:tcW w:type="dxa" w:w="4320"/>
          </w:tcPr>
          <w:p>
            <w:r>
              <w:t>get</w:t>
            </w:r>
          </w:p>
        </w:tc>
      </w:tr>
      <w:tr>
        <w:tc>
          <w:tcPr>
            <w:tcW w:type="dxa" w:w="4320"/>
          </w:tcPr>
          <w:p>
            <w:r>
              <w:t>接口备注</w:t>
            </w:r>
          </w:p>
        </w:tc>
        <w:tc>
          <w:tcPr>
            <w:tcW w:type="dxa" w:w="4320"/>
          </w:tcPr>
          <w:p>
            <w:r>
              <w:t>根据userId获取应用市场queryItemUsingGET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userId</w:t>
            </w:r>
          </w:p>
        </w:tc>
        <w:tc>
          <w:tcPr>
            <w:tcW w:type="dxa" w:w="2160"/>
          </w:tcPr>
          <w:p>
            <w:r>
              <w:t>string</w:t>
            </w:r>
          </w:p>
        </w:tc>
        <w:tc>
          <w:tcPr>
            <w:tcW w:type="dxa" w:w="2160"/>
          </w:tcPr>
          <w:p>
            <w:r>
              <w:t>userId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点击-</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/v1/home/market</w:t>
            </w:r>
          </w:p>
        </w:tc>
      </w:tr>
      <w:tr>
        <w:tc>
          <w:tcPr>
            <w:tcW w:type="dxa" w:w="4320"/>
          </w:tcPr>
          <w:p>
            <w:r>
              <w:t>接口示例</w:t>
            </w:r>
          </w:p>
        </w:tc>
        <w:tc>
          <w:tcPr>
            <w:tcW w:type="dxa" w:w="4320"/>
          </w:tcPr>
          <w:p>
            <w:r>
              <w:t>https://delivery.cbim.org.cn/v1/home/market</w:t>
            </w:r>
          </w:p>
        </w:tc>
      </w:tr>
      <w:tr>
        <w:tc>
          <w:tcPr>
            <w:tcW w:type="dxa" w:w="4320"/>
          </w:tcPr>
          <w:p>
            <w:r>
              <w:t>请求方式</w:t>
            </w:r>
          </w:p>
        </w:tc>
        <w:tc>
          <w:tcPr>
            <w:tcW w:type="dxa" w:w="4320"/>
          </w:tcPr>
          <w:p>
            <w:r>
              <w:t>post</w:t>
            </w:r>
          </w:p>
        </w:tc>
      </w:tr>
      <w:tr>
        <w:tc>
          <w:tcPr>
            <w:tcW w:type="dxa" w:w="4320"/>
          </w:tcPr>
          <w:p>
            <w:r>
              <w:t>接口备注</w:t>
            </w:r>
          </w:p>
        </w:tc>
        <w:tc>
          <w:tcPr>
            <w:tcW w:type="dxa" w:w="4320"/>
          </w:tcPr>
          <w:p>
            <w:r>
              <w:t>点击-insertUsingPOST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navigationFilteringDO</w:t>
            </w:r>
          </w:p>
        </w:tc>
        <w:tc>
          <w:tcPr>
            <w:tcW w:type="dxa" w:w="2160"/>
          </w:tcPr>
          <w:p>
            <w:r>
              <w:t>{'$ref': '#/definitions/NavigationFilteringDO'}</w:t>
            </w:r>
          </w:p>
        </w:tc>
        <w:tc>
          <w:tcPr>
            <w:tcW w:type="dxa" w:w="2160"/>
          </w:tcPr>
          <w:p>
            <w:r>
              <w:t>navigationFilteringDO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点击+</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/v1/home/market</w:t>
            </w:r>
          </w:p>
        </w:tc>
      </w:tr>
      <w:tr>
        <w:tc>
          <w:tcPr>
            <w:tcW w:type="dxa" w:w="4320"/>
          </w:tcPr>
          <w:p>
            <w:r>
              <w:t>接口示例</w:t>
            </w:r>
          </w:p>
        </w:tc>
        <w:tc>
          <w:tcPr>
            <w:tcW w:type="dxa" w:w="4320"/>
          </w:tcPr>
          <w:p>
            <w:r>
              <w:t>https://delivery.cbim.org.cn/v1/home/market</w:t>
            </w:r>
          </w:p>
        </w:tc>
      </w:tr>
      <w:tr>
        <w:tc>
          <w:tcPr>
            <w:tcW w:type="dxa" w:w="4320"/>
          </w:tcPr>
          <w:p>
            <w:r>
              <w:t>请求方式</w:t>
            </w:r>
          </w:p>
        </w:tc>
        <w:tc>
          <w:tcPr>
            <w:tcW w:type="dxa" w:w="4320"/>
          </w:tcPr>
          <w:p>
            <w:r>
              <w:t>delete</w:t>
            </w:r>
          </w:p>
        </w:tc>
      </w:tr>
      <w:tr>
        <w:tc>
          <w:tcPr>
            <w:tcW w:type="dxa" w:w="4320"/>
          </w:tcPr>
          <w:p>
            <w:r>
              <w:t>接口备注</w:t>
            </w:r>
          </w:p>
        </w:tc>
        <w:tc>
          <w:tcPr>
            <w:tcW w:type="dxa" w:w="4320"/>
          </w:tcPr>
          <w:p>
            <w:r>
              <w:t>点击+deleteUsingDELETE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id</w:t>
            </w:r>
          </w:p>
        </w:tc>
        <w:tc>
          <w:tcPr>
            <w:tcW w:type="dxa" w:w="2160"/>
          </w:tcPr>
          <w:p>
            <w:r>
              <w:t>integer</w:t>
            </w:r>
          </w:p>
        </w:tc>
        <w:tc>
          <w:tcPr>
            <w:tcW w:type="dxa" w:w="2160"/>
          </w:tcPr>
          <w:p>
            <w:r>
              <w:t>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获取知识图谱</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/v1/knowledge/graph</w:t>
            </w:r>
          </w:p>
        </w:tc>
      </w:tr>
      <w:tr>
        <w:tc>
          <w:tcPr>
            <w:tcW w:type="dxa" w:w="4320"/>
          </w:tcPr>
          <w:p>
            <w:r>
              <w:t>接口示例</w:t>
            </w:r>
          </w:p>
        </w:tc>
        <w:tc>
          <w:tcPr>
            <w:tcW w:type="dxa" w:w="4320"/>
          </w:tcPr>
          <w:p>
            <w:r>
              <w:t>https://delivery.cbim.org.cn/v1/knowledge/graph</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获取知识图谱getKnowledgeGraphUsingGET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keyword</w:t>
            </w:r>
          </w:p>
        </w:tc>
        <w:tc>
          <w:tcPr>
            <w:tcW w:type="dxa" w:w="2160"/>
          </w:tcPr>
          <w:p>
            <w:r>
              <w:t>string</w:t>
            </w:r>
          </w:p>
        </w:tc>
        <w:tc>
          <w:tcPr>
            <w:tcW w:type="dxa" w:w="2160"/>
          </w:tcPr>
          <w:p>
            <w:r>
              <w:t>keyword</w:t>
            </w:r>
          </w:p>
        </w:tc>
        <w:tc>
          <w:tcPr>
            <w:tcW w:type="dxa" w:w="2160"/>
          </w:tcPr>
          <w:p>
            <w:r>
              <w:t>True</w:t>
            </w:r>
          </w:p>
        </w:tc>
      </w:tr>
      <w:tr>
        <w:tc>
          <w:tcPr>
            <w:tcW w:type="dxa" w:w="2160"/>
          </w:tcPr>
          <w:p>
            <w:r>
              <w:t>majorId</w:t>
            </w:r>
          </w:p>
        </w:tc>
        <w:tc>
          <w:tcPr>
            <w:tcW w:type="dxa" w:w="2160"/>
          </w:tcPr>
          <w:p>
            <w:r>
              <w:t>integer</w:t>
            </w:r>
          </w:p>
        </w:tc>
        <w:tc>
          <w:tcPr>
            <w:tcW w:type="dxa" w:w="2160"/>
          </w:tcPr>
          <w:p>
            <w:r>
              <w:t>majorId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获取专业信息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/v1/knowledge/majors</w:t>
            </w:r>
          </w:p>
        </w:tc>
      </w:tr>
      <w:tr>
        <w:tc>
          <w:tcPr>
            <w:tcW w:type="dxa" w:w="4320"/>
          </w:tcPr>
          <w:p>
            <w:r>
              <w:t>接口示例</w:t>
            </w:r>
          </w:p>
        </w:tc>
        <w:tc>
          <w:tcPr>
            <w:tcW w:type="dxa" w:w="4320"/>
          </w:tcPr>
          <w:p>
            <w:r>
              <w:t>https://delivery.cbim.org.cn/v1/knowledge/majors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获取专业信息getMajorsUsingGET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获取用户记录</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/v1/knowledge/record</w:t>
            </w:r>
          </w:p>
        </w:tc>
      </w:tr>
      <w:tr>
        <w:tc>
          <w:tcPr>
            <w:tcW w:type="dxa" w:w="4320"/>
          </w:tcPr>
          <w:p>
            <w:r>
              <w:t>接口示例</w:t>
            </w:r>
          </w:p>
        </w:tc>
        <w:tc>
          <w:tcPr>
            <w:tcW w:type="dxa" w:w="4320"/>
          </w:tcPr>
          <w:p>
            <w:r>
              <w:t>https://delivery.cbim.org.cn/v1/knowledge/record</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获取用户记录getRecordUsingGET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type</w:t>
            </w:r>
          </w:p>
        </w:tc>
        <w:tc>
          <w:tcPr>
            <w:tcW w:type="dxa" w:w="2160"/>
          </w:tcPr>
          <w:p>
            <w:r>
              <w:t>integer</w:t>
            </w:r>
          </w:p>
        </w:tc>
        <w:tc>
          <w:tcPr>
            <w:tcW w:type="dxa" w:w="2160"/>
          </w:tcPr>
          <w:p>
            <w:r>
              <w:t>type</w:t>
            </w:r>
          </w:p>
        </w:tc>
        <w:tc>
          <w:tcPr>
            <w:tcW w:type="dxa" w:w="2160"/>
          </w:tcPr>
          <w:p>
            <w:r>
              <w:t>True</w:t>
            </w:r>
          </w:p>
        </w:tc>
      </w:tr>
      <w:tr>
        <w:tc>
          <w:tcPr>
            <w:tcW w:type="dxa" w:w="2160"/>
          </w:tcPr>
          <w:p>
            <w:r>
              <w:t>userId</w:t>
            </w:r>
          </w:p>
        </w:tc>
        <w:tc>
          <w:tcPr>
            <w:tcW w:type="dxa" w:w="2160"/>
          </w:tcPr>
          <w:p>
            <w:r>
              <w:t>integer</w:t>
            </w:r>
          </w:p>
        </w:tc>
        <w:tc>
          <w:tcPr>
            <w:tcW w:type="dxa" w:w="2160"/>
          </w:tcPr>
          <w:p>
            <w:r>
              <w:t>userId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保存记录</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/v1/knowledge/record</w:t>
            </w:r>
          </w:p>
        </w:tc>
      </w:tr>
      <w:tr>
        <w:tc>
          <w:tcPr>
            <w:tcW w:type="dxa" w:w="4320"/>
          </w:tcPr>
          <w:p>
            <w:r>
              <w:t>接口示例</w:t>
            </w:r>
          </w:p>
        </w:tc>
        <w:tc>
          <w:tcPr>
            <w:tcW w:type="dxa" w:w="4320"/>
          </w:tcPr>
          <w:p>
            <w:r>
              <w:t>https://delivery.cbim.org.cn/v1/knowledge/record</w:t>
            </w:r>
          </w:p>
        </w:tc>
      </w:tr>
      <w:tr>
        <w:tc>
          <w:tcPr>
            <w:tcW w:type="dxa" w:w="4320"/>
          </w:tcPr>
          <w:p>
            <w:r>
              <w:t>请求方式</w:t>
            </w:r>
          </w:p>
        </w:tc>
        <w:tc>
          <w:tcPr>
            <w:tcW w:type="dxa" w:w="4320"/>
          </w:tcPr>
          <w:p>
            <w:r>
              <w:t>post</w:t>
            </w:r>
          </w:p>
        </w:tc>
      </w:tr>
      <w:tr>
        <w:tc>
          <w:tcPr>
            <w:tcW w:type="dxa" w:w="4320"/>
          </w:tcPr>
          <w:p>
            <w:r>
              <w:t>接口备注</w:t>
            </w:r>
          </w:p>
        </w:tc>
        <w:tc>
          <w:tcPr>
            <w:tcW w:type="dxa" w:w="4320"/>
          </w:tcPr>
          <w:p>
            <w:r>
              <w:t>保存记录saveRecordUsingPOST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userOperRecordVO</w:t>
            </w:r>
          </w:p>
        </w:tc>
        <w:tc>
          <w:tcPr>
            <w:tcW w:type="dxa" w:w="2160"/>
          </w:tcPr>
          <w:p>
            <w:r>
              <w:t>{'$ref': '#/definitions/UserOperRecordVO'}</w:t>
            </w:r>
          </w:p>
        </w:tc>
        <w:tc>
          <w:tcPr>
            <w:tcW w:type="dxa" w:w="2160"/>
          </w:tcPr>
          <w:p>
            <w:r>
              <w:t>userOperRecordVO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获取规范审查信息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/v1/knowledge/standard</w:t>
            </w:r>
          </w:p>
        </w:tc>
      </w:tr>
      <w:tr>
        <w:tc>
          <w:tcPr>
            <w:tcW w:type="dxa" w:w="4320"/>
          </w:tcPr>
          <w:p>
            <w:r>
              <w:t>接口示例</w:t>
            </w:r>
          </w:p>
        </w:tc>
        <w:tc>
          <w:tcPr>
            <w:tcW w:type="dxa" w:w="4320"/>
          </w:tcPr>
          <w:p>
            <w:r>
              <w:t>https://delivery.cbim.org.cn/v1/knowledge/standard</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获取规范审查信息getRuleItemInfoUsingGET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condition</w:t>
            </w:r>
          </w:p>
        </w:tc>
        <w:tc>
          <w:tcPr>
            <w:tcW w:type="dxa" w:w="2160"/>
          </w:tcPr>
          <w:p>
            <w:r>
              <w:t>string</w:t>
            </w:r>
          </w:p>
        </w:tc>
        <w:tc>
          <w:tcPr>
            <w:tcW w:type="dxa" w:w="2160"/>
          </w:tcPr>
          <w:p>
            <w:r>
              <w:t>condition</w:t>
            </w:r>
          </w:p>
        </w:tc>
        <w:tc>
          <w:tcPr>
            <w:tcW w:type="dxa" w:w="2160"/>
          </w:tcPr>
          <w:p>
            <w:r>
              <w:t>True</w:t>
            </w:r>
          </w:p>
        </w:tc>
      </w:tr>
      <w:tr>
        <w:tc>
          <w:tcPr>
            <w:tcW w:type="dxa" w:w="2160"/>
          </w:tcPr>
          <w:p>
            <w:r>
              <w:t>majorId</w:t>
            </w:r>
          </w:p>
        </w:tc>
        <w:tc>
          <w:tcPr>
            <w:tcW w:type="dxa" w:w="2160"/>
          </w:tcPr>
          <w:p>
            <w:r>
              <w:t>integer</w:t>
            </w:r>
          </w:p>
        </w:tc>
        <w:tc>
          <w:tcPr>
            <w:tcW w:type="dxa" w:w="2160"/>
          </w:tcPr>
          <w:p>
            <w:r>
              <w:t>majorId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获取用地强度指标检测结果（审核走规则库，这个里不再维护）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/v1/land_intensity/check_result</w:t>
            </w:r>
          </w:p>
        </w:tc>
      </w:tr>
      <w:tr>
        <w:tc>
          <w:tcPr>
            <w:tcW w:type="dxa" w:w="4320"/>
          </w:tcPr>
          <w:p>
            <w:r>
              <w:t>接口示例</w:t>
            </w:r>
          </w:p>
        </w:tc>
        <w:tc>
          <w:tcPr>
            <w:tcW w:type="dxa" w:w="4320"/>
          </w:tcPr>
          <w:p>
            <w:r>
              <w:t>https://delivery.cbim.org.cn/v1/land_intensity/check_result</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获取用地强度指标检测结果（审核走规则库，这个里不再维护）getCheckResultUsingGET_1</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获取用地强度指标检测结果V2（审核走规则库，这个里不再维护）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/v1/land_intensity/check_result_v2</w:t>
            </w:r>
          </w:p>
        </w:tc>
      </w:tr>
      <w:tr>
        <w:tc>
          <w:tcPr>
            <w:tcW w:type="dxa" w:w="4320"/>
          </w:tcPr>
          <w:p>
            <w:r>
              <w:t>接口示例</w:t>
            </w:r>
          </w:p>
        </w:tc>
        <w:tc>
          <w:tcPr>
            <w:tcW w:type="dxa" w:w="4320"/>
          </w:tcPr>
          <w:p>
            <w:r>
              <w:t>https://delivery.cbim.org.cn/v1/land_intensity/check_result_v2</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获取用地强度指标检测结果V2（审核走规则库，这个里不再维护）getCheckResultV2UsingGET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获取用地强度指标检测结果V3（审核走规则库，这个里不再维护）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/v1/land_intensity/check_result_v3</w:t>
            </w:r>
          </w:p>
        </w:tc>
      </w:tr>
      <w:tr>
        <w:tc>
          <w:tcPr>
            <w:tcW w:type="dxa" w:w="4320"/>
          </w:tcPr>
          <w:p>
            <w:r>
              <w:t>接口示例</w:t>
            </w:r>
          </w:p>
        </w:tc>
        <w:tc>
          <w:tcPr>
            <w:tcW w:type="dxa" w:w="4320"/>
          </w:tcPr>
          <w:p>
            <w:r>
              <w:t>https://delivery.cbim.org.cn/v1/land_intensity/check_result_v3</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获取用地强度指标检测结果V3（审核走规则库，这个里不再维护）getCheckResultV3UsingGET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获取用地强度指标</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/v1/land_intensity/rule</w:t>
            </w:r>
          </w:p>
        </w:tc>
      </w:tr>
      <w:tr>
        <w:tc>
          <w:tcPr>
            <w:tcW w:type="dxa" w:w="4320"/>
          </w:tcPr>
          <w:p>
            <w:r>
              <w:t>接口示例</w:t>
            </w:r>
          </w:p>
        </w:tc>
        <w:tc>
          <w:tcPr>
            <w:tcW w:type="dxa" w:w="4320"/>
          </w:tcPr>
          <w:p>
            <w:r>
              <w:t>https://delivery.cbim.org.cn/v1/land_intensity/rule</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获取用地强度指标getRuleUsingGET_1</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保存用地强度指标</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/v1/land_intensity/rule</w:t>
            </w:r>
          </w:p>
        </w:tc>
      </w:tr>
      <w:tr>
        <w:tc>
          <w:tcPr>
            <w:tcW w:type="dxa" w:w="4320"/>
          </w:tcPr>
          <w:p>
            <w:r>
              <w:t>接口示例</w:t>
            </w:r>
          </w:p>
        </w:tc>
        <w:tc>
          <w:tcPr>
            <w:tcW w:type="dxa" w:w="4320"/>
          </w:tcPr>
          <w:p>
            <w:r>
              <w:t>https://delivery.cbim.org.cn/v1/land_intensity/rule</w:t>
            </w:r>
          </w:p>
        </w:tc>
      </w:tr>
      <w:tr>
        <w:tc>
          <w:tcPr>
            <w:tcW w:type="dxa" w:w="4320"/>
          </w:tcPr>
          <w:p>
            <w:r>
              <w:t>请求方式</w:t>
            </w:r>
          </w:p>
        </w:tc>
        <w:tc>
          <w:tcPr>
            <w:tcW w:type="dxa" w:w="4320"/>
          </w:tcPr>
          <w:p>
            <w:r>
              <w:t>post</w:t>
            </w:r>
          </w:p>
        </w:tc>
      </w:tr>
      <w:tr>
        <w:tc>
          <w:tcPr>
            <w:tcW w:type="dxa" w:w="4320"/>
          </w:tcPr>
          <w:p>
            <w:r>
              <w:t>接口备注</w:t>
            </w:r>
          </w:p>
        </w:tc>
        <w:tc>
          <w:tcPr>
            <w:tcW w:type="dxa" w:w="4320"/>
          </w:tcPr>
          <w:p>
            <w:r>
              <w:t>保存用地强度指标saveOrUpdateUsingPOST_1</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landIntensityRule</w:t>
            </w:r>
          </w:p>
        </w:tc>
        <w:tc>
          <w:tcPr>
            <w:tcW w:type="dxa" w:w="2160"/>
          </w:tcPr>
          <w:p>
            <w:r>
              <w:t>{'$ref': '#/definitions/LandIntensityRule'}</w:t>
            </w:r>
          </w:p>
        </w:tc>
        <w:tc>
          <w:tcPr>
            <w:tcW w:type="dxa" w:w="2160"/>
          </w:tcPr>
          <w:p>
            <w:r>
              <w:t>landIntensityRule</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获取菜单列表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/v1/menu/anno-annotation-info</w:t>
            </w:r>
          </w:p>
        </w:tc>
      </w:tr>
      <w:tr>
        <w:tc>
          <w:tcPr>
            <w:tcW w:type="dxa" w:w="4320"/>
          </w:tcPr>
          <w:p>
            <w:r>
              <w:t>接口示例</w:t>
            </w:r>
          </w:p>
        </w:tc>
        <w:tc>
          <w:tcPr>
            <w:tcW w:type="dxa" w:w="4320"/>
          </w:tcPr>
          <w:p>
            <w:r>
              <w:t>https://delivery.cbim.org.cn/v1/menu/anno-annotation-info</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获取菜单列表querySysMenuInfoUsingGET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city</w:t>
            </w:r>
          </w:p>
        </w:tc>
        <w:tc>
          <w:tcPr>
            <w:tcW w:type="dxa" w:w="2160"/>
          </w:tcPr>
          <w:p>
            <w:r>
              <w:t>string</w:t>
            </w:r>
          </w:p>
        </w:tc>
        <w:tc>
          <w:tcPr>
            <w:tcW w:type="dxa" w:w="2160"/>
          </w:tcPr>
          <w:p>
            <w:r>
              <w:t>city</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新增菜单</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/v1/menu/anno-annotation-info</w:t>
            </w:r>
          </w:p>
        </w:tc>
      </w:tr>
      <w:tr>
        <w:tc>
          <w:tcPr>
            <w:tcW w:type="dxa" w:w="4320"/>
          </w:tcPr>
          <w:p>
            <w:r>
              <w:t>接口示例</w:t>
            </w:r>
          </w:p>
        </w:tc>
        <w:tc>
          <w:tcPr>
            <w:tcW w:type="dxa" w:w="4320"/>
          </w:tcPr>
          <w:p>
            <w:r>
              <w:t>https://delivery.cbim.org.cn/v1/menu/anno-annotation-info</w:t>
            </w:r>
          </w:p>
        </w:tc>
      </w:tr>
      <w:tr>
        <w:tc>
          <w:tcPr>
            <w:tcW w:type="dxa" w:w="4320"/>
          </w:tcPr>
          <w:p>
            <w:r>
              <w:t>请求方式</w:t>
            </w:r>
          </w:p>
        </w:tc>
        <w:tc>
          <w:tcPr>
            <w:tcW w:type="dxa" w:w="4320"/>
          </w:tcPr>
          <w:p>
            <w:r>
              <w:t>put</w:t>
            </w:r>
          </w:p>
        </w:tc>
      </w:tr>
      <w:tr>
        <w:tc>
          <w:tcPr>
            <w:tcW w:type="dxa" w:w="4320"/>
          </w:tcPr>
          <w:p>
            <w:r>
              <w:t>接口备注</w:t>
            </w:r>
          </w:p>
        </w:tc>
        <w:tc>
          <w:tcPr>
            <w:tcW w:type="dxa" w:w="4320"/>
          </w:tcPr>
          <w:p>
            <w:r>
              <w:t>新增菜单addSysMenuInfoUsingPUT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vos</w:t>
            </w:r>
          </w:p>
        </w:tc>
        <w:tc>
          <w:tcPr>
            <w:tcW w:type="dxa" w:w="2160"/>
          </w:tcPr>
          <w:p>
            <w:r>
              <w:t>array</w:t>
            </w:r>
          </w:p>
        </w:tc>
        <w:tc>
          <w:tcPr>
            <w:tcW w:type="dxa" w:w="2160"/>
          </w:tcPr>
          <w:p>
            <w:r>
              <w:t>vos</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获取公共配套设施指标检测结果（审核走规则库，这个里不再维护）</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/v1/public_facility/check_result_v2</w:t>
            </w:r>
          </w:p>
        </w:tc>
      </w:tr>
      <w:tr>
        <w:tc>
          <w:tcPr>
            <w:tcW w:type="dxa" w:w="4320"/>
          </w:tcPr>
          <w:p>
            <w:r>
              <w:t>接口示例</w:t>
            </w:r>
          </w:p>
        </w:tc>
        <w:tc>
          <w:tcPr>
            <w:tcW w:type="dxa" w:w="4320"/>
          </w:tcPr>
          <w:p>
            <w:r>
              <w:t>https://delivery.cbim.org.cn/v1/public_facility/check_result_v2</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获取公共配套设施指标检测结果（审核走规则库，这个里不再维护）getCheckResultUsingGET_2</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获取规划条件中的公共配套设施指标数据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/v1/public_facility/rule</w:t>
            </w:r>
          </w:p>
        </w:tc>
      </w:tr>
      <w:tr>
        <w:tc>
          <w:tcPr>
            <w:tcW w:type="dxa" w:w="4320"/>
          </w:tcPr>
          <w:p>
            <w:r>
              <w:t>接口示例</w:t>
            </w:r>
          </w:p>
        </w:tc>
        <w:tc>
          <w:tcPr>
            <w:tcW w:type="dxa" w:w="4320"/>
          </w:tcPr>
          <w:p>
            <w:r>
              <w:t>https://delivery.cbim.org.cn/v1/public_facility/rule</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获取规划条件中的公共配套设施指标数据getRuleUsingGET_2</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保存规划条件中的公共配套设施指标数据</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/v1/public_facility/rule</w:t>
            </w:r>
          </w:p>
        </w:tc>
      </w:tr>
      <w:tr>
        <w:tc>
          <w:tcPr>
            <w:tcW w:type="dxa" w:w="4320"/>
          </w:tcPr>
          <w:p>
            <w:r>
              <w:t>接口示例</w:t>
            </w:r>
          </w:p>
        </w:tc>
        <w:tc>
          <w:tcPr>
            <w:tcW w:type="dxa" w:w="4320"/>
          </w:tcPr>
          <w:p>
            <w:r>
              <w:t>https://delivery.cbim.org.cn/v1/public_facility/rule</w:t>
            </w:r>
          </w:p>
        </w:tc>
      </w:tr>
      <w:tr>
        <w:tc>
          <w:tcPr>
            <w:tcW w:type="dxa" w:w="4320"/>
          </w:tcPr>
          <w:p>
            <w:r>
              <w:t>请求方式</w:t>
            </w:r>
          </w:p>
        </w:tc>
        <w:tc>
          <w:tcPr>
            <w:tcW w:type="dxa" w:w="4320"/>
          </w:tcPr>
          <w:p>
            <w:r>
              <w:t>post</w:t>
            </w:r>
          </w:p>
        </w:tc>
      </w:tr>
      <w:tr>
        <w:tc>
          <w:tcPr>
            <w:tcW w:type="dxa" w:w="4320"/>
          </w:tcPr>
          <w:p>
            <w:r>
              <w:t>接口备注</w:t>
            </w:r>
          </w:p>
        </w:tc>
        <w:tc>
          <w:tcPr>
            <w:tcW w:type="dxa" w:w="4320"/>
          </w:tcPr>
          <w:p>
            <w:r>
              <w:t>保存规划条件中的公共配套设施指标数据saveOrUpdateUsingPOST_2</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publicFacilityItemVOList</w:t>
            </w:r>
          </w:p>
        </w:tc>
        <w:tc>
          <w:tcPr>
            <w:tcW w:type="dxa" w:w="2160"/>
          </w:tcPr>
          <w:p>
            <w:r>
              <w:t>array</w:t>
            </w:r>
          </w:p>
        </w:tc>
        <w:tc>
          <w:tcPr>
            <w:tcW w:type="dxa" w:w="2160"/>
          </w:tcPr>
          <w:p>
            <w:r>
              <w:t>publicFacilityItemVOList</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report</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w:t>
            </w:r>
          </w:p>
        </w:tc>
      </w:tr>
      <w:tr>
        <w:tc>
          <w:tcPr>
            <w:tcW w:type="dxa" w:w="4320"/>
          </w:tcPr>
          <w:p>
            <w:r>
              <w:t>接口示例</w:t>
            </w:r>
          </w:p>
        </w:tc>
        <w:tc>
          <w:tcPr>
            <w:tcW w:type="dxa" w:w="4320"/>
          </w:tcPr>
          <w:p>
            <w:r>
              <w:t>https://delivery.cbim.org.cn/v1/report</w:t>
            </w:r>
          </w:p>
        </w:tc>
      </w:tr>
      <w:tr>
        <w:tc>
          <w:tcPr>
            <w:tcW w:type="dxa" w:w="4320"/>
          </w:tcPr>
          <w:p>
            <w:r>
              <w:t>请求方式</w:t>
            </w:r>
          </w:p>
        </w:tc>
        <w:tc>
          <w:tcPr>
            <w:tcW w:type="dxa" w:w="4320"/>
          </w:tcPr>
          <w:p>
            <w:r>
              <w:t>get</w:t>
            </w:r>
          </w:p>
        </w:tc>
      </w:tr>
      <w:tr>
        <w:tc>
          <w:tcPr>
            <w:tcW w:type="dxa" w:w="4320"/>
          </w:tcPr>
          <w:p>
            <w:r>
              <w:t>接口备注</w:t>
            </w:r>
          </w:p>
        </w:tc>
        <w:tc>
          <w:tcPr>
            <w:tcW w:type="dxa" w:w="4320"/>
          </w:tcPr>
          <w:p>
            <w:r>
              <w:t>reportreportUsingGET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modelIds</w:t>
            </w:r>
          </w:p>
        </w:tc>
        <w:tc>
          <w:tcPr>
            <w:tcW w:type="dxa" w:w="2160"/>
          </w:tcPr>
          <w:p>
            <w:r>
              <w:t>array</w:t>
            </w:r>
          </w:p>
        </w:tc>
        <w:tc>
          <w:tcPr>
            <w:tcW w:type="dxa" w:w="2160"/>
          </w:tcPr>
          <w:p>
            <w:r>
              <w:t>modelIds</w:t>
            </w:r>
          </w:p>
        </w:tc>
        <w:tc>
          <w:tcPr>
            <w:tcW w:type="dxa" w:w="2160"/>
          </w:tcPr>
          <w:p>
            <w:r>
              <w:t>True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export</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/v1/report/export</w:t>
            </w:r>
          </w:p>
        </w:tc>
      </w:tr>
      <w:tr>
        <w:tc>
          <w:tcPr>
            <w:tcW w:type="dxa" w:w="4320"/>
          </w:tcPr>
          <w:p>
            <w:r>
              <w:t>接口示例</w:t>
            </w:r>
          </w:p>
        </w:tc>
        <w:tc>
          <w:tcPr>
            <w:tcW w:type="dxa" w:w="4320"/>
          </w:tcPr>
          <w:p>
            <w:r>
              <w:t>https://delivery.cbim.org.cn/v1/report/export</w:t>
            </w:r>
          </w:p>
        </w:tc>
      </w:tr>
      <w:tr>
        <w:tc>
          <w:tcPr>
            <w:tcW w:type="dxa" w:w="4320"/>
          </w:tcPr>
          <w:p>
            <w:r>
              <w:t>请求方式</w:t>
            </w:r>
          </w:p>
        </w:tc>
        <w:tc>
          <w:tcPr>
            <w:tcW w:type="dxa" w:w="4320"/>
          </w:tcPr>
          <w:p>
            <w:r>
              <w:t>get</w:t>
            </w:r>
          </w:p>
        </w:tc>
      </w:tr>
      <w:tr>
        <w:tc>
          <w:tcPr>
            <w:tcW w:type="dxa" w:w="4320"/>
          </w:tcPr>
          <w:p>
            <w:r>
              <w:t>接口备注</w:t>
            </w:r>
          </w:p>
        </w:tc>
        <w:tc>
          <w:tcPr>
            <w:tcW w:type="dxa" w:w="4320"/>
          </w:tcPr>
          <w:p>
            <w:r>
              <w:t>exportexportUsingGET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name</w:t>
            </w:r>
          </w:p>
        </w:tc>
        <w:tc>
          <w:tcPr>
            <w:tcW w:type="dxa" w:w="2160"/>
          </w:tcPr>
          <w:p>
            <w:r>
              <w:t>string</w:t>
            </w:r>
          </w:p>
        </w:tc>
        <w:tc>
          <w:tcPr>
            <w:tcW w:type="dxa" w:w="2160"/>
          </w:tcPr>
          <w:p>
            <w:r>
              <w:t>-</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规划报建审查报告导出</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/v1/report/exportPlan</w:t>
            </w:r>
          </w:p>
        </w:tc>
      </w:tr>
      <w:tr>
        <w:tc>
          <w:tcPr>
            <w:tcW w:type="dxa" w:w="4320"/>
          </w:tcPr>
          <w:p>
            <w:r>
              <w:t>接口示例</w:t>
            </w:r>
          </w:p>
        </w:tc>
        <w:tc>
          <w:tcPr>
            <w:tcW w:type="dxa" w:w="4320"/>
          </w:tcPr>
          <w:p>
            <w:r>
              <w:t>https://delivery.cbim.org.cn/v1/report/exportPlan</w:t>
            </w:r>
          </w:p>
        </w:tc>
      </w:tr>
      <w:tr>
        <w:tc>
          <w:tcPr>
            <w:tcW w:type="dxa" w:w="4320"/>
          </w:tcPr>
          <w:p>
            <w:r>
              <w:t>请求方式</w:t>
            </w:r>
          </w:p>
        </w:tc>
        <w:tc>
          <w:tcPr>
            <w:tcW w:type="dxa" w:w="4320"/>
          </w:tcPr>
          <w:p>
            <w:r>
              <w:t>get</w:t>
            </w:r>
          </w:p>
        </w:tc>
      </w:tr>
      <w:tr>
        <w:tc>
          <w:tcPr>
            <w:tcW w:type="dxa" w:w="4320"/>
          </w:tcPr>
          <w:p>
            <w:r>
              <w:t>接口备注</w:t>
            </w:r>
          </w:p>
        </w:tc>
        <w:tc>
          <w:tcPr>
            <w:tcW w:type="dxa" w:w="4320"/>
          </w:tcPr>
          <w:p>
            <w:r>
              <w:t>规划报建审查报告导出exportPlanUsingGET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auditPageCode</w:t>
            </w:r>
          </w:p>
        </w:tc>
        <w:tc>
          <w:tcPr>
            <w:tcW w:type="dxa" w:w="2160"/>
          </w:tcPr>
          <w:p>
            <w:r>
              <w:t>string</w:t>
            </w:r>
          </w:p>
        </w:tc>
        <w:tc>
          <w:tcPr>
            <w:tcW w:type="dxa" w:w="2160"/>
          </w:tcPr>
          <w:p>
            <w:r>
              <w:t>auditPageCode</w:t>
            </w:r>
          </w:p>
        </w:tc>
        <w:tc>
          <w:tcPr>
            <w:tcW w:type="dxa" w:w="2160"/>
          </w:tcPr>
          <w:p>
            <w:r>
              <w:t>False</w:t>
            </w:r>
          </w:p>
        </w:tc>
      </w:tr>
      <w:tr>
        <w:tc>
          <w:tcPr>
            <w:tcW w:type="dxa" w:w="2160"/>
          </w:tcPr>
          <w:p>
            <w:r>
              <w:t>modelIds</w:t>
            </w:r>
          </w:p>
        </w:tc>
        <w:tc>
          <w:tcPr>
            <w:tcW w:type="dxa" w:w="2160"/>
          </w:tcPr>
          <w:p>
            <w:r>
              <w:t>string</w:t>
            </w:r>
          </w:p>
        </w:tc>
        <w:tc>
          <w:tcPr>
            <w:tcW w:type="dxa" w:w="2160"/>
          </w:tcPr>
          <w:p>
            <w:r>
              <w:t>modelIds</w:t>
            </w:r>
          </w:p>
        </w:tc>
        <w:tc>
          <w:tcPr>
            <w:tcW w:type="dxa" w:w="2160"/>
          </w:tcPr>
          <w:p>
            <w:r>
              <w:t>True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规划报建审查报告一键审查</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/v1/report/onekeyCheck</w:t>
            </w:r>
          </w:p>
        </w:tc>
      </w:tr>
      <w:tr>
        <w:tc>
          <w:tcPr>
            <w:tcW w:type="dxa" w:w="4320"/>
          </w:tcPr>
          <w:p>
            <w:r>
              <w:t>接口示例</w:t>
            </w:r>
          </w:p>
        </w:tc>
        <w:tc>
          <w:tcPr>
            <w:tcW w:type="dxa" w:w="4320"/>
          </w:tcPr>
          <w:p>
            <w:r>
              <w:t>https://delivery.cbim.org.cn/v1/report/onekeyCheck</w:t>
            </w:r>
          </w:p>
        </w:tc>
      </w:tr>
      <w:tr>
        <w:tc>
          <w:tcPr>
            <w:tcW w:type="dxa" w:w="4320"/>
          </w:tcPr>
          <w:p>
            <w:r>
              <w:t>请求方式</w:t>
            </w:r>
          </w:p>
        </w:tc>
        <w:tc>
          <w:tcPr>
            <w:tcW w:type="dxa" w:w="4320"/>
          </w:tcPr>
          <w:p>
            <w:r>
              <w:t>get</w:t>
            </w:r>
          </w:p>
        </w:tc>
      </w:tr>
      <w:tr>
        <w:tc>
          <w:tcPr>
            <w:tcW w:type="dxa" w:w="4320"/>
          </w:tcPr>
          <w:p>
            <w:r>
              <w:t>接口备注</w:t>
            </w:r>
          </w:p>
        </w:tc>
        <w:tc>
          <w:tcPr>
            <w:tcW w:type="dxa" w:w="4320"/>
          </w:tcPr>
          <w:p>
            <w:r>
              <w:t>规划报建审查报告一键审查onekeyCheckUsingGET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modelIds</w:t>
            </w:r>
          </w:p>
        </w:tc>
        <w:tc>
          <w:tcPr>
            <w:tcW w:type="dxa" w:w="2160"/>
          </w:tcPr>
          <w:p>
            <w:r>
              <w:t>string</w:t>
            </w:r>
          </w:p>
        </w:tc>
        <w:tc>
          <w:tcPr>
            <w:tcW w:type="dxa" w:w="2160"/>
          </w:tcPr>
          <w:p>
            <w:r>
              <w:t>modelIds</w:t>
            </w:r>
          </w:p>
        </w:tc>
        <w:tc>
          <w:tcPr>
            <w:tcW w:type="dxa" w:w="2160"/>
          </w:tcPr>
          <w:p>
            <w:r>
              <w:t>True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projectId</w:t>
            </w:r>
          </w:p>
        </w:tc>
        <w:tc>
          <w:tcPr>
            <w:tcW w:type="dxa" w:w="2160"/>
          </w:tcPr>
          <w:p>
            <w:r>
              <w:t>integer</w:t>
            </w:r>
          </w:p>
        </w:tc>
        <w:tc>
          <w:tcPr>
            <w:tcW w:type="dxa" w:w="2160"/>
          </w:tcPr>
          <w:p>
            <w:r>
              <w:t>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download</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/v1/report/pdf/download</w:t>
            </w:r>
          </w:p>
        </w:tc>
      </w:tr>
      <w:tr>
        <w:tc>
          <w:tcPr>
            <w:tcW w:type="dxa" w:w="4320"/>
          </w:tcPr>
          <w:p>
            <w:r>
              <w:t>接口示例</w:t>
            </w:r>
          </w:p>
        </w:tc>
        <w:tc>
          <w:tcPr>
            <w:tcW w:type="dxa" w:w="4320"/>
          </w:tcPr>
          <w:p>
            <w:r>
              <w:t>https://delivery.cbim.org.cn/v1/report/pdf/download</w:t>
            </w:r>
          </w:p>
        </w:tc>
      </w:tr>
      <w:tr>
        <w:tc>
          <w:tcPr>
            <w:tcW w:type="dxa" w:w="4320"/>
          </w:tcPr>
          <w:p>
            <w:r>
              <w:t>请求方式</w:t>
            </w:r>
          </w:p>
        </w:tc>
        <w:tc>
          <w:tcPr>
            <w:tcW w:type="dxa" w:w="4320"/>
          </w:tcPr>
          <w:p>
            <w:r>
              <w:t>get</w:t>
            </w:r>
          </w:p>
        </w:tc>
      </w:tr>
      <w:tr>
        <w:tc>
          <w:tcPr>
            <w:tcW w:type="dxa" w:w="4320"/>
          </w:tcPr>
          <w:p>
            <w:r>
              <w:t>接口备注</w:t>
            </w:r>
          </w:p>
        </w:tc>
        <w:tc>
          <w:tcPr>
            <w:tcW w:type="dxa" w:w="4320"/>
          </w:tcPr>
          <w:p>
            <w:r>
              <w:t>downloaddownloadUsingGET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reportStructure</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/v1/report/structure</w:t>
            </w:r>
          </w:p>
        </w:tc>
      </w:tr>
      <w:tr>
        <w:tc>
          <w:tcPr>
            <w:tcW w:type="dxa" w:w="4320"/>
          </w:tcPr>
          <w:p>
            <w:r>
              <w:t>接口示例</w:t>
            </w:r>
          </w:p>
        </w:tc>
        <w:tc>
          <w:tcPr>
            <w:tcW w:type="dxa" w:w="4320"/>
          </w:tcPr>
          <w:p>
            <w:r>
              <w:t>https://delivery.cbim.org.cn/v1/report/structure</w:t>
            </w:r>
          </w:p>
        </w:tc>
      </w:tr>
      <w:tr>
        <w:tc>
          <w:tcPr>
            <w:tcW w:type="dxa" w:w="4320"/>
          </w:tcPr>
          <w:p>
            <w:r>
              <w:t>请求方式</w:t>
            </w:r>
          </w:p>
        </w:tc>
        <w:tc>
          <w:tcPr>
            <w:tcW w:type="dxa" w:w="4320"/>
          </w:tcPr>
          <w:p>
            <w:r>
              <w:t>get</w:t>
            </w:r>
          </w:p>
        </w:tc>
      </w:tr>
      <w:tr>
        <w:tc>
          <w:tcPr>
            <w:tcW w:type="dxa" w:w="4320"/>
          </w:tcPr>
          <w:p>
            <w:r>
              <w:t>接口备注</w:t>
            </w:r>
          </w:p>
        </w:tc>
        <w:tc>
          <w:tcPr>
            <w:tcW w:type="dxa" w:w="4320"/>
          </w:tcPr>
          <w:p>
            <w:r>
              <w:t>reportStructurereportStructureUsingGET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查询计算结果</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/v1/rule/engine/design/computer</w:t>
            </w:r>
          </w:p>
        </w:tc>
      </w:tr>
      <w:tr>
        <w:tc>
          <w:tcPr>
            <w:tcW w:type="dxa" w:w="4320"/>
          </w:tcPr>
          <w:p>
            <w:r>
              <w:t>接口示例</w:t>
            </w:r>
          </w:p>
        </w:tc>
        <w:tc>
          <w:tcPr>
            <w:tcW w:type="dxa" w:w="4320"/>
          </w:tcPr>
          <w:p>
            <w:r>
              <w:t>https://delivery.cbim.org.cn/v1/rule/engine/design/computer</w:t>
            </w:r>
          </w:p>
        </w:tc>
      </w:tr>
      <w:tr>
        <w:tc>
          <w:tcPr>
            <w:tcW w:type="dxa" w:w="4320"/>
          </w:tcPr>
          <w:p>
            <w:r>
              <w:t>请求方式</w:t>
            </w:r>
          </w:p>
        </w:tc>
        <w:tc>
          <w:tcPr>
            <w:tcW w:type="dxa" w:w="4320"/>
          </w:tcPr>
          <w:p>
            <w:r>
              <w:t>get</w:t>
            </w:r>
          </w:p>
        </w:tc>
      </w:tr>
      <w:tr>
        <w:tc>
          <w:tcPr>
            <w:tcW w:type="dxa" w:w="4320"/>
          </w:tcPr>
          <w:p>
            <w:r>
              <w:t>接口备注</w:t>
            </w:r>
          </w:p>
        </w:tc>
        <w:tc>
          <w:tcPr>
            <w:tcW w:type="dxa" w:w="4320"/>
          </w:tcPr>
          <w:p>
            <w:r>
              <w:t>查询计算结果queryComputerResultUsingGET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token</w:t>
            </w:r>
          </w:p>
        </w:tc>
        <w:tc>
          <w:tcPr>
            <w:tcW w:type="dxa" w:w="2160"/>
          </w:tcPr>
          <w:p>
            <w:r>
              <w:t>string</w:t>
            </w:r>
          </w:p>
        </w:tc>
        <w:tc>
          <w:tcPr>
            <w:tcW w:type="dxa" w:w="2160"/>
          </w:tcPr>
          <w:p>
            <w:r>
              <w:t>token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获取本地端计算结果</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/v1/rule/engine/design/computer</w:t>
            </w:r>
          </w:p>
        </w:tc>
      </w:tr>
      <w:tr>
        <w:tc>
          <w:tcPr>
            <w:tcW w:type="dxa" w:w="4320"/>
          </w:tcPr>
          <w:p>
            <w:r>
              <w:t>接口示例</w:t>
            </w:r>
          </w:p>
        </w:tc>
        <w:tc>
          <w:tcPr>
            <w:tcW w:type="dxa" w:w="4320"/>
          </w:tcPr>
          <w:p>
            <w:r>
              <w:t>https://delivery.cbim.org.cn/v1/rule/engine/design/computer</w:t>
            </w:r>
          </w:p>
        </w:tc>
      </w:tr>
      <w:tr>
        <w:tc>
          <w:tcPr>
            <w:tcW w:type="dxa" w:w="4320"/>
          </w:tcPr>
          <w:p>
            <w:r>
              <w:t>请求方式</w:t>
            </w:r>
          </w:p>
        </w:tc>
        <w:tc>
          <w:tcPr>
            <w:tcW w:type="dxa" w:w="4320"/>
          </w:tcPr>
          <w:p>
            <w:r>
              <w:t>post</w:t>
            </w:r>
          </w:p>
        </w:tc>
      </w:tr>
      <w:tr>
        <w:tc>
          <w:tcPr>
            <w:tcW w:type="dxa" w:w="4320"/>
          </w:tcPr>
          <w:p>
            <w:r>
              <w:t>接口备注</w:t>
            </w:r>
          </w:p>
        </w:tc>
        <w:tc>
          <w:tcPr>
            <w:tcW w:type="dxa" w:w="4320"/>
          </w:tcPr>
          <w:p>
            <w:r>
              <w:t>获取本地端计算结果computerResultUsingPOST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ecoProject</w:t>
            </w:r>
          </w:p>
        </w:tc>
        <w:tc>
          <w:tcPr>
            <w:tcW w:type="dxa" w:w="2160"/>
          </w:tcPr>
          <w:p>
            <w:r>
              <w:t>{'$ref': '#/definitions/EcoProject'}</w:t>
            </w:r>
          </w:p>
        </w:tc>
        <w:tc>
          <w:tcPr>
            <w:tcW w:type="dxa" w:w="2160"/>
          </w:tcPr>
          <w:p>
            <w:r>
              <w:t>ecoProject</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北京副中心表单规则计算</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/v1/rule/engine/design/formRuleCal</w:t>
            </w:r>
          </w:p>
        </w:tc>
      </w:tr>
      <w:tr>
        <w:tc>
          <w:tcPr>
            <w:tcW w:type="dxa" w:w="4320"/>
          </w:tcPr>
          <w:p>
            <w:r>
              <w:t>接口示例</w:t>
            </w:r>
          </w:p>
        </w:tc>
        <w:tc>
          <w:tcPr>
            <w:tcW w:type="dxa" w:w="4320"/>
          </w:tcPr>
          <w:p>
            <w:r>
              <w:t>https://delivery.cbim.org.cn/v1/rule/engine/design/formRuleCal</w:t>
            </w:r>
          </w:p>
        </w:tc>
      </w:tr>
      <w:tr>
        <w:tc>
          <w:tcPr>
            <w:tcW w:type="dxa" w:w="4320"/>
          </w:tcPr>
          <w:p>
            <w:r>
              <w:t>请求方式</w:t>
            </w:r>
          </w:p>
        </w:tc>
        <w:tc>
          <w:tcPr>
            <w:tcW w:type="dxa" w:w="4320"/>
          </w:tcPr>
          <w:p>
            <w:r>
              <w:t>post</w:t>
            </w:r>
          </w:p>
        </w:tc>
      </w:tr>
      <w:tr>
        <w:tc>
          <w:tcPr>
            <w:tcW w:type="dxa" w:w="4320"/>
          </w:tcPr>
          <w:p>
            <w:r>
              <w:t>接口备注</w:t>
            </w:r>
          </w:p>
        </w:tc>
        <w:tc>
          <w:tcPr>
            <w:tcW w:type="dxa" w:w="4320"/>
          </w:tcPr>
          <w:p>
            <w:r>
              <w:t>北京副中心表单规则计算formRuleCalUsingPOST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ecoProject</w:t>
            </w:r>
          </w:p>
        </w:tc>
        <w:tc>
          <w:tcPr>
            <w:tcW w:type="dxa" w:w="2160"/>
          </w:tcPr>
          <w:p>
            <w:r>
              <w:t>{'$ref': '#/definitions/EcoProject'}</w:t>
            </w:r>
          </w:p>
        </w:tc>
        <w:tc>
          <w:tcPr>
            <w:tcW w:type="dxa" w:w="2160"/>
          </w:tcPr>
          <w:p>
            <w:r>
              <w:t>ecoProject</w:t>
            </w:r>
          </w:p>
        </w:tc>
        <w:tc>
          <w:tcPr>
            <w:tcW w:type="dxa" w:w="2160"/>
          </w:tcPr>
          <w:p>
            <w:r>
              <w:t>True</w:t>
            </w:r>
          </w:p>
        </w:tc>
      </w:tr>
      <w:tr>
        <w:tc>
          <w:tcPr>
            <w:tcW w:type="dxa" w:w="2160"/>
          </w:tcPr>
          <w:p>
            <w:r>
              <w:t>type</w:t>
            </w:r>
          </w:p>
        </w:tc>
        <w:tc>
          <w:tcPr>
            <w:tcW w:type="dxa" w:w="2160"/>
          </w:tcPr>
          <w:p>
            <w:r>
              <w:t>string</w:t>
            </w:r>
          </w:p>
        </w:tc>
        <w:tc>
          <w:tcPr>
            <w:tcW w:type="dxa" w:w="2160"/>
          </w:tcPr>
          <w:p>
            <w:r>
              <w:t>表单类型(1:规划用地指标表；2：经济计算指标表；3;建筑单体明细表)</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获取所有设计端参数列表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/v1/rule/engine/design/params</w:t>
            </w:r>
          </w:p>
        </w:tc>
      </w:tr>
      <w:tr>
        <w:tc>
          <w:tcPr>
            <w:tcW w:type="dxa" w:w="4320"/>
          </w:tcPr>
          <w:p>
            <w:r>
              <w:t>接口示例</w:t>
            </w:r>
          </w:p>
        </w:tc>
        <w:tc>
          <w:tcPr>
            <w:tcW w:type="dxa" w:w="4320"/>
          </w:tcPr>
          <w:p>
            <w:r>
              <w:t>https://delivery.cbim.org.cn/v1/rule/engine/design/params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获取所有设计端参数列表designParamsUsingGET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city</w:t>
            </w:r>
          </w:p>
        </w:tc>
        <w:tc>
          <w:tcPr>
            <w:tcW w:type="dxa" w:w="2160"/>
          </w:tcPr>
          <w:p>
            <w:r>
              <w:t>string</w:t>
            </w:r>
          </w:p>
        </w:tc>
        <w:tc>
          <w:tcPr>
            <w:tcW w:type="dxa" w:w="2160"/>
          </w:tcPr>
          <w:p>
            <w:r>
              <w:t>city</w:t>
            </w:r>
          </w:p>
        </w:tc>
        <w:tc>
          <w:tcPr>
            <w:tcW w:type="dxa" w:w="2160"/>
          </w:tcPr>
          <w:p>
            <w:r>
              <w:t>False</w:t>
            </w:r>
          </w:p>
        </w:tc>
      </w:tr>
      <w:tr>
        <w:tc>
          <w:tcPr>
            <w:tcW w:type="dxa" w:w="2160"/>
          </w:tcPr>
          <w:p>
            <w:r>
              <w:t>version</w:t>
            </w:r>
          </w:p>
        </w:tc>
        <w:tc>
          <w:tcPr>
            <w:tcW w:type="dxa" w:w="2160"/>
          </w:tcPr>
          <w:p>
            <w:r>
              <w:t>string</w:t>
            </w:r>
          </w:p>
        </w:tc>
        <w:tc>
          <w:tcPr>
            <w:tcW w:type="dxa" w:w="2160"/>
          </w:tcPr>
          <w:p>
            <w:r>
              <w:t>version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根据提交的条件参数，以及条件参数对应的值，筛选得出对应的行数据（包括规则编号，审查项，结果详情，规范，条目，以及，条目类型）</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/v1/rule/engine/param-value</w:t>
            </w:r>
          </w:p>
        </w:tc>
      </w:tr>
      <w:tr>
        <w:tc>
          <w:tcPr>
            <w:tcW w:type="dxa" w:w="4320"/>
          </w:tcPr>
          <w:p>
            <w:r>
              <w:t>接口示例</w:t>
            </w:r>
          </w:p>
        </w:tc>
        <w:tc>
          <w:tcPr>
            <w:tcW w:type="dxa" w:w="4320"/>
          </w:tcPr>
          <w:p>
            <w:r>
              <w:t>https://delivery.cbim.org.cn/v1/rule/engine/param-value</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根据提交的条件参数，以及条件参数对应的值，筛选得出对应的行数据（包括规则编号，审查项，结果详情，规范，条目，以及，条目类型）engineParamsValueUsingPOST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json</w:t>
            </w:r>
          </w:p>
        </w:tc>
        <w:tc>
          <w:tcPr>
            <w:tcW w:type="dxa" w:w="2160"/>
          </w:tcPr>
          <w:p>
            <w:r>
              <w:t>object</w:t>
            </w:r>
          </w:p>
        </w:tc>
        <w:tc>
          <w:tcPr>
            <w:tcW w:type="dxa" w:w="2160"/>
          </w:tcPr>
          <w:p>
            <w:r>
              <w:t>json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获取所有参数信息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/v1/rule/engine/params</w:t>
            </w:r>
          </w:p>
        </w:tc>
      </w:tr>
      <w:tr>
        <w:tc>
          <w:tcPr>
            <w:tcW w:type="dxa" w:w="4320"/>
          </w:tcPr>
          <w:p>
            <w:r>
              <w:t>接口示例</w:t>
            </w:r>
          </w:p>
        </w:tc>
        <w:tc>
          <w:tcPr>
            <w:tcW w:type="dxa" w:w="4320"/>
          </w:tcPr>
          <w:p>
            <w:r>
              <w:t>https://delivery.cbim.org.cn/v1/rule/engine/params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获取所有参数信息engineParamsUsingGET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根据传入参数值获取条件判断下对应的合法值</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/v1/rule/engine/valid-value</w:t>
            </w:r>
          </w:p>
        </w:tc>
      </w:tr>
      <w:tr>
        <w:tc>
          <w:tcPr>
            <w:tcW w:type="dxa" w:w="4320"/>
          </w:tcPr>
          <w:p>
            <w:r>
              <w:t>接口示例</w:t>
            </w:r>
          </w:p>
        </w:tc>
        <w:tc>
          <w:tcPr>
            <w:tcW w:type="dxa" w:w="4320"/>
          </w:tcPr>
          <w:p>
            <w:r>
              <w:t>https://delivery.cbim.org.cn/v1/rule/engine/valid-value</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根据传入参数值获取条件判断下对应的合法值engineValidValueUsingPOST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json</w:t>
            </w:r>
          </w:p>
        </w:tc>
        <w:tc>
          <w:tcPr>
            <w:tcW w:type="dxa" w:w="2160"/>
          </w:tcPr>
          <w:p>
            <w:r>
              <w:t>object</w:t>
            </w:r>
          </w:p>
        </w:tc>
        <w:tc>
          <w:tcPr>
            <w:tcW w:type="dxa" w:w="2160"/>
          </w:tcPr>
          <w:p>
            <w:r>
              <w:t>json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 xml:space="preserve"> 根据传入参数值获取空间判断下对应的合法值</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/v1/rule/engine/valid-value/spatial</w:t>
            </w:r>
          </w:p>
        </w:tc>
      </w:tr>
      <w:tr>
        <w:tc>
          <w:tcPr>
            <w:tcW w:type="dxa" w:w="4320"/>
          </w:tcPr>
          <w:p>
            <w:r>
              <w:t>接口示例</w:t>
            </w:r>
          </w:p>
        </w:tc>
        <w:tc>
          <w:tcPr>
            <w:tcW w:type="dxa" w:w="4320"/>
          </w:tcPr>
          <w:p>
            <w:r>
              <w:t>https://delivery.cbim.org.cn/v1/rule/engine/valid-value/spatial</w:t>
            </w:r>
          </w:p>
        </w:tc>
      </w:tr>
      <w:tr>
        <w:tc>
          <w:tcPr>
            <w:tcW w:type="dxa" w:w="4320"/>
          </w:tcPr>
          <w:p>
            <w:r>
              <w:t>请求方式</w:t>
            </w:r>
          </w:p>
        </w:tc>
        <w:tc>
          <w:tcPr>
            <w:tcW w:type="dxa" w:w="4320"/>
          </w:tcPr>
          <w:p>
            <w:r>
              <w:t>post</w:t>
            </w:r>
          </w:p>
        </w:tc>
      </w:tr>
      <w:tr>
        <w:tc>
          <w:tcPr>
            <w:tcW w:type="dxa" w:w="4320"/>
          </w:tcPr>
          <w:p>
            <w:r>
              <w:t>接口备注</w:t>
            </w:r>
          </w:p>
        </w:tc>
        <w:tc>
          <w:tcPr>
            <w:tcW w:type="dxa" w:w="4320"/>
          </w:tcPr>
          <w:p>
            <w:r>
              <w:t xml:space="preserve"> 根据传入参数值获取空间判断下对应的合法值engineSpatialUsingPOST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json</w:t>
            </w:r>
          </w:p>
        </w:tc>
        <w:tc>
          <w:tcPr>
            <w:tcW w:type="dxa" w:w="2160"/>
          </w:tcPr>
          <w:p>
            <w:r>
              <w:t>object</w:t>
            </w:r>
          </w:p>
        </w:tc>
        <w:tc>
          <w:tcPr>
            <w:tcW w:type="dxa" w:w="2160"/>
          </w:tcPr>
          <w:p>
            <w:r>
              <w:t>json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根据传入参数值以及需要输出的参数列表获取所有对应过滤后的输出参数值 , 针对规则库中空模板使用</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/v1/rule/engine/valid-value/template</w:t>
            </w:r>
          </w:p>
        </w:tc>
      </w:tr>
      <w:tr>
        <w:tc>
          <w:tcPr>
            <w:tcW w:type="dxa" w:w="4320"/>
          </w:tcPr>
          <w:p>
            <w:r>
              <w:t>接口示例</w:t>
            </w:r>
          </w:p>
        </w:tc>
        <w:tc>
          <w:tcPr>
            <w:tcW w:type="dxa" w:w="4320"/>
          </w:tcPr>
          <w:p>
            <w:r>
              <w:t>https://delivery.cbim.org.cn/v1/rule/engine/valid-value/template</w:t>
            </w:r>
          </w:p>
        </w:tc>
      </w:tr>
      <w:tr>
        <w:tc>
          <w:tcPr>
            <w:tcW w:type="dxa" w:w="4320"/>
          </w:tcPr>
          <w:p>
            <w:r>
              <w:t>请求方式</w:t>
            </w:r>
          </w:p>
        </w:tc>
        <w:tc>
          <w:tcPr>
            <w:tcW w:type="dxa" w:w="4320"/>
          </w:tcPr>
          <w:p>
            <w:r>
              <w:t>post</w:t>
            </w:r>
          </w:p>
        </w:tc>
      </w:tr>
      <w:tr>
        <w:tc>
          <w:tcPr>
            <w:tcW w:type="dxa" w:w="4320"/>
          </w:tcPr>
          <w:p>
            <w:r>
              <w:t>接口备注</w:t>
            </w:r>
          </w:p>
        </w:tc>
        <w:tc>
          <w:tcPr>
            <w:tcW w:type="dxa" w:w="4320"/>
          </w:tcPr>
          <w:p>
            <w:r>
              <w:t>根据传入参数值以及需要输出的参数列表获取所有对应过滤后的输出参数值 , 针对规则库中空模板使用engineeTemplateUsingPOST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json</w:t>
            </w:r>
          </w:p>
        </w:tc>
        <w:tc>
          <w:tcPr>
            <w:tcW w:type="dxa" w:w="2160"/>
          </w:tcPr>
          <w:p>
            <w:r>
              <w:t>object</w:t>
            </w:r>
          </w:p>
        </w:tc>
        <w:tc>
          <w:tcPr>
            <w:tcW w:type="dxa" w:w="2160"/>
          </w:tcPr>
          <w:p>
            <w:r>
              <w:t>json</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获取多个模型的地块编号</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/v1/standaudit/land-code</w:t>
            </w:r>
          </w:p>
        </w:tc>
      </w:tr>
      <w:tr>
        <w:tc>
          <w:tcPr>
            <w:tcW w:type="dxa" w:w="4320"/>
          </w:tcPr>
          <w:p>
            <w:r>
              <w:t>接口示例</w:t>
            </w:r>
          </w:p>
        </w:tc>
        <w:tc>
          <w:tcPr>
            <w:tcW w:type="dxa" w:w="4320"/>
          </w:tcPr>
          <w:p>
            <w:r>
              <w:t>https://delivery.cbim.org.cn/v1/standaudit/land-code</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获取多个模型的地块编号getLandCodeListUsingGET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modelIdsStr</w:t>
            </w:r>
          </w:p>
        </w:tc>
        <w:tc>
          <w:tcPr>
            <w:tcW w:type="dxa" w:w="2160"/>
          </w:tcPr>
          <w:p>
            <w:r>
              <w:t>string</w:t>
            </w:r>
          </w:p>
        </w:tc>
        <w:tc>
          <w:tcPr>
            <w:tcW w:type="dxa" w:w="2160"/>
          </w:tcPr>
          <w:p>
            <w:r>
              <w:t>模型id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审查页审查报告</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/v1/standaudit/queryCheckReport</w:t>
            </w:r>
          </w:p>
        </w:tc>
      </w:tr>
      <w:tr>
        <w:tc>
          <w:tcPr>
            <w:tcW w:type="dxa" w:w="4320"/>
          </w:tcPr>
          <w:p>
            <w:r>
              <w:t>接口示例</w:t>
            </w:r>
          </w:p>
        </w:tc>
        <w:tc>
          <w:tcPr>
            <w:tcW w:type="dxa" w:w="4320"/>
          </w:tcPr>
          <w:p>
            <w:r>
              <w:t>https://delivery.cbim.org.cn/v1/standaudit/queryCheckReport</w:t>
            </w:r>
          </w:p>
        </w:tc>
      </w:tr>
      <w:tr>
        <w:tc>
          <w:tcPr>
            <w:tcW w:type="dxa" w:w="4320"/>
          </w:tcPr>
          <w:p>
            <w:r>
              <w:t>请求方式</w:t>
            </w:r>
          </w:p>
        </w:tc>
        <w:tc>
          <w:tcPr>
            <w:tcW w:type="dxa" w:w="4320"/>
          </w:tcPr>
          <w:p>
            <w:r>
              <w:t>get</w:t>
            </w:r>
          </w:p>
        </w:tc>
      </w:tr>
      <w:tr>
        <w:tc>
          <w:tcPr>
            <w:tcW w:type="dxa" w:w="4320"/>
          </w:tcPr>
          <w:p>
            <w:r>
              <w:t>接口备注</w:t>
            </w:r>
          </w:p>
        </w:tc>
        <w:tc>
          <w:tcPr>
            <w:tcW w:type="dxa" w:w="4320"/>
          </w:tcPr>
          <w:p>
            <w:r>
              <w:t>审查页审查报告queryCheckReportUsingGET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auditPageCode</w:t>
            </w:r>
          </w:p>
        </w:tc>
        <w:tc>
          <w:tcPr>
            <w:tcW w:type="dxa" w:w="2160"/>
          </w:tcPr>
          <w:p>
            <w:r>
              <w:t>string</w:t>
            </w:r>
          </w:p>
        </w:tc>
        <w:tc>
          <w:tcPr>
            <w:tcW w:type="dxa" w:w="2160"/>
          </w:tcPr>
          <w:p>
            <w:r>
              <w:t>auditPageCode</w:t>
            </w:r>
          </w:p>
        </w:tc>
        <w:tc>
          <w:tcPr>
            <w:tcW w:type="dxa" w:w="2160"/>
          </w:tcPr>
          <w:p>
            <w:r>
              <w:t>False</w:t>
            </w:r>
          </w:p>
        </w:tc>
      </w:tr>
      <w:tr>
        <w:tc>
          <w:tcPr>
            <w:tcW w:type="dxa" w:w="2160"/>
          </w:tcPr>
          <w:p>
            <w:r>
              <w:t>modelIdsStr</w:t>
            </w:r>
          </w:p>
        </w:tc>
        <w:tc>
          <w:tcPr>
            <w:tcW w:type="dxa" w:w="2160"/>
          </w:tcPr>
          <w:p>
            <w:r>
              <w:t>string</w:t>
            </w:r>
          </w:p>
        </w:tc>
        <w:tc>
          <w:tcPr>
            <w:tcW w:type="dxa" w:w="2160"/>
          </w:tcPr>
          <w:p>
            <w:r>
              <w:t>modelIdsStr</w:t>
            </w:r>
          </w:p>
        </w:tc>
        <w:tc>
          <w:tcPr>
            <w:tcW w:type="dxa" w:w="2160"/>
          </w:tcPr>
          <w:p>
            <w:r>
              <w:t>True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projectId</w:t>
            </w:r>
          </w:p>
        </w:tc>
        <w:tc>
          <w:tcPr>
            <w:tcW w:type="dxa" w:w="2160"/>
          </w:tcPr>
          <w:p>
            <w:r>
              <w:t>integer</w:t>
            </w:r>
          </w:p>
        </w:tc>
        <w:tc>
          <w:tcPr>
            <w:tcW w:type="dxa" w:w="2160"/>
          </w:tcPr>
          <w:p>
            <w:r>
              <w:t>projectId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获取标准审查页配置信息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/v1/standaudit/stand-audit-cfginfo</w:t>
            </w:r>
          </w:p>
        </w:tc>
      </w:tr>
      <w:tr>
        <w:tc>
          <w:tcPr>
            <w:tcW w:type="dxa" w:w="4320"/>
          </w:tcPr>
          <w:p>
            <w:r>
              <w:t>接口示例</w:t>
            </w:r>
          </w:p>
        </w:tc>
        <w:tc>
          <w:tcPr>
            <w:tcW w:type="dxa" w:w="4320"/>
          </w:tcPr>
          <w:p>
            <w:r>
              <w:t>https://delivery.cbim.org.cn/v1/standaudit/stand-audit-cfginfo</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获取标准审查页配置信息standAuditCfgInfoUsingGET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city</w:t>
            </w:r>
          </w:p>
        </w:tc>
        <w:tc>
          <w:tcPr>
            <w:tcW w:type="dxa" w:w="2160"/>
          </w:tcPr>
          <w:p>
            <w:r>
              <w:t>string</w:t>
            </w:r>
          </w:p>
        </w:tc>
        <w:tc>
          <w:tcPr>
            <w:tcW w:type="dxa" w:w="2160"/>
          </w:tcPr>
          <w:p>
            <w:r>
              <w:t>city</w:t>
            </w:r>
          </w:p>
        </w:tc>
        <w:tc>
          <w:tcPr>
            <w:tcW w:type="dxa" w:w="2160"/>
          </w:tcPr>
          <w:p>
            <w:r>
              <w:t>False</w:t>
            </w:r>
          </w:p>
        </w:tc>
      </w:tr>
      <w:tr>
        <w:tc>
          <w:tcPr>
            <w:tcW w:type="dxa" w:w="2160"/>
          </w:tcPr>
          <w:p>
            <w:r>
              <w:t>code</w:t>
            </w:r>
          </w:p>
        </w:tc>
        <w:tc>
          <w:tcPr>
            <w:tcW w:type="dxa" w:w="2160"/>
          </w:tcPr>
          <w:p>
            <w:r>
              <w:t>string</w:t>
            </w:r>
          </w:p>
        </w:tc>
        <w:tc>
          <w:tcPr>
            <w:tcW w:type="dxa" w:w="2160"/>
          </w:tcPr>
          <w:p>
            <w:r>
              <w:t>审查页面数据源编码</w:t>
            </w:r>
          </w:p>
        </w:tc>
        <w:tc>
          <w:tcPr>
            <w:tcW w:type="dxa" w:w="2160"/>
          </w:tcPr>
          <w:p>
            <w:r>
              <w:t>True</w:t>
            </w:r>
          </w:p>
        </w:tc>
      </w:tr>
      <w:tr>
        <w:tc>
          <w:tcPr>
            <w:tcW w:type="dxa" w:w="2160"/>
          </w:tcPr>
          <w:p>
            <w:r>
              <w:t>modelId</w:t>
            </w:r>
          </w:p>
        </w:tc>
        <w:tc>
          <w:tcPr>
            <w:tcW w:type="dxa" w:w="2160"/>
          </w:tcPr>
          <w:p>
            <w:r>
              <w:t>integer</w:t>
            </w:r>
          </w:p>
        </w:tc>
        <w:tc>
          <w:tcPr>
            <w:tcW w:type="dxa" w:w="2160"/>
          </w:tcPr>
          <w:p>
            <w:r>
              <w:t>modelId</w:t>
            </w:r>
          </w:p>
        </w:tc>
        <w:tc>
          <w:tcPr>
            <w:tcW w:type="dxa" w:w="2160"/>
          </w:tcPr>
          <w:p>
            <w:r>
              <w:t>False</w:t>
            </w:r>
          </w:p>
        </w:tc>
      </w:tr>
      <w:tr>
        <w:tc>
          <w:tcPr>
            <w:tcW w:type="dxa" w:w="2160"/>
          </w:tcPr>
          <w:p>
            <w:r>
              <w:t>modelIdsStr</w:t>
            </w:r>
          </w:p>
        </w:tc>
        <w:tc>
          <w:tcPr>
            <w:tcW w:type="dxa" w:w="2160"/>
          </w:tcPr>
          <w:p>
            <w:r>
              <w:t>string</w:t>
            </w:r>
          </w:p>
        </w:tc>
        <w:tc>
          <w:tcPr>
            <w:tcW w:type="dxa" w:w="2160"/>
          </w:tcPr>
          <w:p>
            <w:r>
              <w:t>modelIdsStr</w:t>
            </w:r>
          </w:p>
        </w:tc>
        <w:tc>
          <w:tcPr>
            <w:tcW w:type="dxa" w:w="2160"/>
          </w:tcPr>
          <w:p>
            <w:r>
              <w:t>False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projectId</w:t>
            </w:r>
          </w:p>
        </w:tc>
        <w:tc>
          <w:tcPr>
            <w:tcW w:type="dxa" w:w="2160"/>
          </w:tcPr>
          <w:p>
            <w:r>
              <w:t>integer</w:t>
            </w:r>
          </w:p>
        </w:tc>
        <w:tc>
          <w:tcPr>
            <w:tcW w:type="dxa" w:w="2160"/>
          </w:tcPr>
          <w:p>
            <w:r>
              <w:t>projectId</w:t>
            </w:r>
          </w:p>
        </w:tc>
        <w:tc>
          <w:tcPr>
            <w:tcW w:type="dxa" w:w="2160"/>
          </w:tcPr>
          <w:p>
            <w:r>
              <w:t>False</w:t>
            </w:r>
          </w:p>
        </w:tc>
      </w:tr>
      <w:tr>
        <w:tc>
          <w:tcPr>
            <w:tcW w:type="dxa" w:w="2160"/>
          </w:tcPr>
          <w:p>
            <w:r>
              <w:t>ruleLibCode</w:t>
            </w:r>
          </w:p>
        </w:tc>
        <w:tc>
          <w:tcPr>
            <w:tcW w:type="dxa" w:w="2160"/>
          </w:tcPr>
          <w:p>
            <w:r>
              <w:t>string</w:t>
            </w:r>
          </w:p>
        </w:tc>
        <w:tc>
          <w:tcPr>
            <w:tcW w:type="dxa" w:w="2160"/>
          </w:tcPr>
          <w:p>
            <w:r>
              <w:t>ruleLibCode</w:t>
            </w:r>
          </w:p>
        </w:tc>
        <w:tc>
          <w:tcPr>
            <w:tcW w:type="dxa" w:w="2160"/>
          </w:tcPr>
          <w:p>
            <w:r>
              <w:t>False</w:t>
            </w:r>
          </w:p>
        </w:tc>
      </w:tr>
      <w:tr>
        <w:tc>
          <w:tcPr>
            <w:tcW w:type="dxa" w:w="2160"/>
          </w:tcPr>
          <w:p>
            <w:r>
              <w:t>systemId</w:t>
            </w:r>
          </w:p>
        </w:tc>
        <w:tc>
          <w:tcPr>
            <w:tcW w:type="dxa" w:w="2160"/>
          </w:tcPr>
          <w:p>
            <w:r>
              <w:t>string</w:t>
            </w:r>
          </w:p>
        </w:tc>
        <w:tc>
          <w:tcPr>
            <w:tcW w:type="dxa" w:w="2160"/>
          </w:tcPr>
          <w:p>
            <w:r>
              <w:t>子系统id（暂时没用）</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获取标准审查页结果</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/v1/standaudit/stand-audit-result</w:t>
            </w:r>
          </w:p>
        </w:tc>
      </w:tr>
      <w:tr>
        <w:tc>
          <w:tcPr>
            <w:tcW w:type="dxa" w:w="4320"/>
          </w:tcPr>
          <w:p>
            <w:r>
              <w:t>接口示例</w:t>
            </w:r>
          </w:p>
        </w:tc>
        <w:tc>
          <w:tcPr>
            <w:tcW w:type="dxa" w:w="4320"/>
          </w:tcPr>
          <w:p>
            <w:r>
              <w:t>https://delivery.cbim.org.cn/v1/standaudit/stand-audit-result</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获取标准审查页结果standAuditResultUsingGET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city</w:t>
            </w:r>
          </w:p>
        </w:tc>
        <w:tc>
          <w:tcPr>
            <w:tcW w:type="dxa" w:w="2160"/>
          </w:tcPr>
          <w:p>
            <w:r>
              <w:t>string</w:t>
            </w:r>
          </w:p>
        </w:tc>
        <w:tc>
          <w:tcPr>
            <w:tcW w:type="dxa" w:w="2160"/>
          </w:tcPr>
          <w:p>
            <w:r>
              <w:t>city</w:t>
            </w:r>
          </w:p>
        </w:tc>
        <w:tc>
          <w:tcPr>
            <w:tcW w:type="dxa" w:w="2160"/>
          </w:tcPr>
          <w:p>
            <w:r>
              <w:t>False</w:t>
            </w:r>
          </w:p>
        </w:tc>
      </w:tr>
      <w:tr>
        <w:tc>
          <w:tcPr>
            <w:tcW w:type="dxa" w:w="2160"/>
          </w:tcPr>
          <w:p>
            <w:r>
              <w:t>classNo</w:t>
            </w:r>
          </w:p>
        </w:tc>
        <w:tc>
          <w:tcPr>
            <w:tcW w:type="dxa" w:w="2160"/>
          </w:tcPr>
          <w:p>
            <w:r>
              <w:t>string</w:t>
            </w:r>
          </w:p>
        </w:tc>
        <w:tc>
          <w:tcPr>
            <w:tcW w:type="dxa" w:w="2160"/>
          </w:tcPr>
          <w:p>
            <w:r>
              <w:t>类区,1:一类区；2:二类区;3:三类区</w:t>
            </w:r>
          </w:p>
        </w:tc>
        <w:tc>
          <w:tcPr>
            <w:tcW w:type="dxa" w:w="2160"/>
          </w:tcPr>
          <w:p>
            <w:r>
              <w:t>False</w:t>
            </w:r>
          </w:p>
        </w:tc>
      </w:tr>
      <w:tr>
        <w:tc>
          <w:tcPr>
            <w:tcW w:type="dxa" w:w="2160"/>
          </w:tcPr>
          <w:p>
            <w:r>
              <w:t>code</w:t>
            </w:r>
          </w:p>
        </w:tc>
        <w:tc>
          <w:tcPr>
            <w:tcW w:type="dxa" w:w="2160"/>
          </w:tcPr>
          <w:p>
            <w:r>
              <w:t>string</w:t>
            </w:r>
          </w:p>
        </w:tc>
        <w:tc>
          <w:tcPr>
            <w:tcW w:type="dxa" w:w="2160"/>
          </w:tcPr>
          <w:p>
            <w:r>
              <w:t>审查页面数据源编码</w:t>
            </w:r>
          </w:p>
        </w:tc>
        <w:tc>
          <w:tcPr>
            <w:tcW w:type="dxa" w:w="2160"/>
          </w:tcPr>
          <w:p>
            <w:r>
              <w:t>True</w:t>
            </w:r>
          </w:p>
        </w:tc>
      </w:tr>
      <w:tr>
        <w:tc>
          <w:tcPr>
            <w:tcW w:type="dxa" w:w="2160"/>
          </w:tcPr>
          <w:p>
            <w:r>
              <w:t>conditions</w:t>
            </w:r>
          </w:p>
        </w:tc>
        <w:tc>
          <w:tcPr>
            <w:tcW w:type="dxa" w:w="2160"/>
          </w:tcPr>
          <w:p>
            <w:r>
              <w:t>string</w:t>
            </w:r>
          </w:p>
        </w:tc>
        <w:tc>
          <w:tcPr>
            <w:tcW w:type="dxa" w:w="2160"/>
          </w:tcPr>
          <w:p>
            <w:r>
              <w:t>conditions</w:t>
            </w:r>
          </w:p>
        </w:tc>
        <w:tc>
          <w:tcPr>
            <w:tcW w:type="dxa" w:w="2160"/>
          </w:tcPr>
          <w:p>
            <w:r>
              <w:t>False</w:t>
            </w:r>
          </w:p>
        </w:tc>
      </w:tr>
      <w:tr>
        <w:tc>
          <w:tcPr>
            <w:tcW w:type="dxa" w:w="2160"/>
          </w:tcPr>
          <w:p>
            <w:r>
              <w:t>modelId</w:t>
            </w:r>
          </w:p>
        </w:tc>
        <w:tc>
          <w:tcPr>
            <w:tcW w:type="dxa" w:w="2160"/>
          </w:tcPr>
          <w:p>
            <w:r>
              <w:t>string</w:t>
            </w:r>
          </w:p>
        </w:tc>
        <w:tc>
          <w:tcPr>
            <w:tcW w:type="dxa" w:w="2160"/>
          </w:tcPr>
          <w:p>
            <w:r>
              <w:t>modelId</w:t>
            </w:r>
          </w:p>
        </w:tc>
        <w:tc>
          <w:tcPr>
            <w:tcW w:type="dxa" w:w="2160"/>
          </w:tcPr>
          <w:p>
            <w:r>
              <w:t>False</w:t>
            </w:r>
          </w:p>
        </w:tc>
      </w:tr>
      <w:tr>
        <w:tc>
          <w:tcPr>
            <w:tcW w:type="dxa" w:w="2160"/>
          </w:tcPr>
          <w:p>
            <w:r>
              <w:t>modelIds</w:t>
            </w:r>
          </w:p>
        </w:tc>
        <w:tc>
          <w:tcPr>
            <w:tcW w:type="dxa" w:w="2160"/>
          </w:tcPr>
          <w:p>
            <w:r>
              <w:t>array</w:t>
            </w:r>
          </w:p>
        </w:tc>
        <w:tc>
          <w:tcPr>
            <w:tcW w:type="dxa" w:w="2160"/>
          </w:tcPr>
          <w:p>
            <w:r>
              <w:t>modelIds</w:t>
            </w:r>
          </w:p>
        </w:tc>
        <w:tc>
          <w:tcPr>
            <w:tcW w:type="dxa" w:w="2160"/>
          </w:tcPr>
          <w:p>
            <w:r>
              <w:t>False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pageIndex</w:t>
            </w:r>
          </w:p>
        </w:tc>
        <w:tc>
          <w:tcPr>
            <w:tcW w:type="dxa" w:w="2160"/>
          </w:tcPr>
          <w:p>
            <w:r>
              <w:t>integer</w:t>
            </w:r>
          </w:p>
        </w:tc>
        <w:tc>
          <w:tcPr>
            <w:tcW w:type="dxa" w:w="2160"/>
          </w:tcPr>
          <w:p>
            <w:r>
              <w:t>pageIndex</w:t>
            </w:r>
          </w:p>
        </w:tc>
        <w:tc>
          <w:tcPr>
            <w:tcW w:type="dxa" w:w="2160"/>
          </w:tcPr>
          <w:p>
            <w:r>
              <w:t>False</w:t>
            </w:r>
          </w:p>
        </w:tc>
      </w:tr>
      <w:tr>
        <w:tc>
          <w:tcPr>
            <w:tcW w:type="dxa" w:w="2160"/>
          </w:tcPr>
          <w:p>
            <w:r>
              <w:t>pageSize</w:t>
            </w:r>
          </w:p>
        </w:tc>
        <w:tc>
          <w:tcPr>
            <w:tcW w:type="dxa" w:w="2160"/>
          </w:tcPr>
          <w:p>
            <w:r>
              <w:t>integer</w:t>
            </w:r>
          </w:p>
        </w:tc>
        <w:tc>
          <w:tcPr>
            <w:tcW w:type="dxa" w:w="2160"/>
          </w:tcPr>
          <w:p>
            <w:r>
              <w:t>pageSize</w:t>
            </w:r>
          </w:p>
        </w:tc>
        <w:tc>
          <w:tcPr>
            <w:tcW w:type="dxa" w:w="2160"/>
          </w:tcPr>
          <w:p>
            <w:r>
              <w:t>False</w:t>
            </w:r>
          </w:p>
        </w:tc>
      </w:tr>
      <w:tr>
        <w:tc>
          <w:tcPr>
            <w:tcW w:type="dxa" w:w="2160"/>
          </w:tcPr>
          <w:p>
            <w:r>
              <w:t>projectId</w:t>
            </w:r>
          </w:p>
        </w:tc>
        <w:tc>
          <w:tcPr>
            <w:tcW w:type="dxa" w:w="2160"/>
          </w:tcPr>
          <w:p>
            <w:r>
              <w:t>string</w:t>
            </w:r>
          </w:p>
        </w:tc>
        <w:tc>
          <w:tcPr>
            <w:tcW w:type="dxa" w:w="2160"/>
          </w:tcPr>
          <w:p>
            <w:r>
              <w:t>项目id</w:t>
            </w:r>
          </w:p>
        </w:tc>
        <w:tc>
          <w:tcPr>
            <w:tcW w:type="dxa" w:w="2160"/>
          </w:tcPr>
          <w:p>
            <w:r>
              <w:t>True</w:t>
            </w:r>
          </w:p>
        </w:tc>
      </w:tr>
      <w:tr>
        <w:tc>
          <w:tcPr>
            <w:tcW w:type="dxa" w:w="2160"/>
          </w:tcPr>
          <w:p>
            <w:r>
              <w:t>ruleLibCode</w:t>
            </w:r>
          </w:p>
        </w:tc>
        <w:tc>
          <w:tcPr>
            <w:tcW w:type="dxa" w:w="2160"/>
          </w:tcPr>
          <w:p>
            <w:r>
              <w:t>string</w:t>
            </w:r>
          </w:p>
        </w:tc>
        <w:tc>
          <w:tcPr>
            <w:tcW w:type="dxa" w:w="2160"/>
          </w:tcPr>
          <w:p>
            <w:r>
              <w:t>ruleLibCode</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r>
        <w:tc>
          <w:tcPr>
            <w:tcW w:type="dxa" w:w="2160"/>
          </w:tcPr>
          <w:p>
            <w:r>
              <w:t>systemId</w:t>
            </w:r>
          </w:p>
        </w:tc>
        <w:tc>
          <w:tcPr>
            <w:tcW w:type="dxa" w:w="2160"/>
          </w:tcPr>
          <w:p>
            <w:r>
              <w:t>string</w:t>
            </w:r>
          </w:p>
        </w:tc>
        <w:tc>
          <w:tcPr>
            <w:tcW w:type="dxa" w:w="2160"/>
          </w:tcPr>
          <w:p>
            <w:r>
              <w:t>子系统id（暂时没用）</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修改审查项内容</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/v1/standaudit/updateCheckData</w:t>
            </w:r>
          </w:p>
        </w:tc>
      </w:tr>
      <w:tr>
        <w:tc>
          <w:tcPr>
            <w:tcW w:type="dxa" w:w="4320"/>
          </w:tcPr>
          <w:p>
            <w:r>
              <w:t>接口示例</w:t>
            </w:r>
          </w:p>
        </w:tc>
        <w:tc>
          <w:tcPr>
            <w:tcW w:type="dxa" w:w="4320"/>
          </w:tcPr>
          <w:p>
            <w:r>
              <w:t>https://delivery.cbim.org.cn/v1/standaudit/updateCheckData</w:t>
            </w:r>
          </w:p>
        </w:tc>
      </w:tr>
      <w:tr>
        <w:tc>
          <w:tcPr>
            <w:tcW w:type="dxa" w:w="4320"/>
          </w:tcPr>
          <w:p>
            <w:r>
              <w:t>请求方式</w:t>
            </w:r>
          </w:p>
        </w:tc>
        <w:tc>
          <w:tcPr>
            <w:tcW w:type="dxa" w:w="4320"/>
          </w:tcPr>
          <w:p>
            <w:r>
              <w:t>post</w:t>
            </w:r>
          </w:p>
        </w:tc>
      </w:tr>
      <w:tr>
        <w:tc>
          <w:tcPr>
            <w:tcW w:type="dxa" w:w="4320"/>
          </w:tcPr>
          <w:p>
            <w:r>
              <w:t>接口备注</w:t>
            </w:r>
          </w:p>
        </w:tc>
        <w:tc>
          <w:tcPr>
            <w:tcW w:type="dxa" w:w="4320"/>
          </w:tcPr>
          <w:p>
            <w:r>
              <w:t>修改审查项内容updateCheckDataUsingPOST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auditPageBO</w:t>
            </w:r>
          </w:p>
        </w:tc>
        <w:tc>
          <w:tcPr>
            <w:tcW w:type="dxa" w:w="2160"/>
          </w:tcPr>
          <w:p>
            <w:r>
              <w:t>{'$ref': '#/definitions/AuditPageBO'}</w:t>
            </w:r>
          </w:p>
        </w:tc>
        <w:tc>
          <w:tcPr>
            <w:tcW w:type="dxa" w:w="2160"/>
          </w:tcPr>
          <w:p>
            <w:r>
              <w:t>auditPageBO</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规划条件修改</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/v1/standaudit/updatePlanTerm</w:t>
            </w:r>
          </w:p>
        </w:tc>
      </w:tr>
      <w:tr>
        <w:tc>
          <w:tcPr>
            <w:tcW w:type="dxa" w:w="4320"/>
          </w:tcPr>
          <w:p>
            <w:r>
              <w:t>接口示例</w:t>
            </w:r>
          </w:p>
        </w:tc>
        <w:tc>
          <w:tcPr>
            <w:tcW w:type="dxa" w:w="4320"/>
          </w:tcPr>
          <w:p>
            <w:r>
              <w:t>https://delivery.cbim.org.cn/v1/standaudit/updatePlanTerm</w:t>
            </w:r>
          </w:p>
        </w:tc>
      </w:tr>
      <w:tr>
        <w:tc>
          <w:tcPr>
            <w:tcW w:type="dxa" w:w="4320"/>
          </w:tcPr>
          <w:p>
            <w:r>
              <w:t>请求方式</w:t>
            </w:r>
          </w:p>
        </w:tc>
        <w:tc>
          <w:tcPr>
            <w:tcW w:type="dxa" w:w="4320"/>
          </w:tcPr>
          <w:p>
            <w:r>
              <w:t>get</w:t>
            </w:r>
          </w:p>
        </w:tc>
      </w:tr>
      <w:tr>
        <w:tc>
          <w:tcPr>
            <w:tcW w:type="dxa" w:w="4320"/>
          </w:tcPr>
          <w:p>
            <w:r>
              <w:t>接口备注</w:t>
            </w:r>
          </w:p>
        </w:tc>
        <w:tc>
          <w:tcPr>
            <w:tcW w:type="dxa" w:w="4320"/>
          </w:tcPr>
          <w:p>
            <w:r>
              <w:t>规划条件修改updatePlanTermUsingGET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area</w:t>
            </w:r>
          </w:p>
        </w:tc>
        <w:tc>
          <w:tcPr>
            <w:tcW w:type="dxa" w:w="2160"/>
          </w:tcPr>
          <w:p>
            <w:r>
              <w:t>string</w:t>
            </w:r>
          </w:p>
        </w:tc>
        <w:tc>
          <w:tcPr>
            <w:tcW w:type="dxa" w:w="2160"/>
          </w:tcPr>
          <w:p>
            <w:r>
              <w:t>area</w:t>
            </w:r>
          </w:p>
        </w:tc>
        <w:tc>
          <w:tcPr>
            <w:tcW w:type="dxa" w:w="2160"/>
          </w:tcPr>
          <w:p>
            <w:r>
              <w:t>True</w:t>
            </w:r>
          </w:p>
        </w:tc>
      </w:tr>
      <w:tr>
        <w:tc>
          <w:tcPr>
            <w:tcW w:type="dxa" w:w="2160"/>
          </w:tcPr>
          <w:p>
            <w:r>
              <w:t>auditPageName</w:t>
            </w:r>
          </w:p>
        </w:tc>
        <w:tc>
          <w:tcPr>
            <w:tcW w:type="dxa" w:w="2160"/>
          </w:tcPr>
          <w:p>
            <w:r>
              <w:t>string</w:t>
            </w:r>
          </w:p>
        </w:tc>
        <w:tc>
          <w:tcPr>
            <w:tcW w:type="dxa" w:w="2160"/>
          </w:tcPr>
          <w:p>
            <w:r>
              <w:t>auditPageName</w:t>
            </w:r>
          </w:p>
        </w:tc>
        <w:tc>
          <w:tcPr>
            <w:tcW w:type="dxa" w:w="2160"/>
          </w:tcPr>
          <w:p>
            <w:r>
              <w:t>True</w:t>
            </w:r>
          </w:p>
        </w:tc>
      </w:tr>
      <w:tr>
        <w:tc>
          <w:tcPr>
            <w:tcW w:type="dxa" w:w="2160"/>
          </w:tcPr>
          <w:p>
            <w:r>
              <w:t>name</w:t>
            </w:r>
          </w:p>
        </w:tc>
        <w:tc>
          <w:tcPr>
            <w:tcW w:type="dxa" w:w="2160"/>
          </w:tcPr>
          <w:p>
            <w:r>
              <w:t>string</w:t>
            </w:r>
          </w:p>
        </w:tc>
        <w:tc>
          <w:tcPr>
            <w:tcW w:type="dxa" w:w="2160"/>
          </w:tcPr>
          <w:p>
            <w:r>
              <w:t>-</w:t>
            </w:r>
          </w:p>
        </w:tc>
        <w:tc>
          <w:tcPr>
            <w:tcW w:type="dxa" w:w="2160"/>
          </w:tcPr>
          <w:p>
            <w:r>
              <w:t>False</w:t>
            </w:r>
          </w:p>
        </w:tc>
      </w:tr>
      <w:tr>
        <w:tc>
          <w:tcPr>
            <w:tcW w:type="dxa" w:w="2160"/>
          </w:tcPr>
          <w:p>
            <w:r>
              <w:t>projectId</w:t>
            </w:r>
          </w:p>
        </w:tc>
        <w:tc>
          <w:tcPr>
            <w:tcW w:type="dxa" w:w="2160"/>
          </w:tcPr>
          <w:p>
            <w:r>
              <w:t>integer</w:t>
            </w:r>
          </w:p>
        </w:tc>
        <w:tc>
          <w:tcPr>
            <w:tcW w:type="dxa" w:w="2160"/>
          </w:tcPr>
          <w:p>
            <w:r>
              <w:t>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attachModel</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/v1/syst/attach-model</w:t>
            </w:r>
          </w:p>
        </w:tc>
      </w:tr>
      <w:tr>
        <w:tc>
          <w:tcPr>
            <w:tcW w:type="dxa" w:w="4320"/>
          </w:tcPr>
          <w:p>
            <w:r>
              <w:t>接口示例</w:t>
            </w:r>
          </w:p>
        </w:tc>
        <w:tc>
          <w:tcPr>
            <w:tcW w:type="dxa" w:w="4320"/>
          </w:tcPr>
          <w:p>
            <w:r>
              <w:t>https://delivery.cbim.org.cn/v1/syst/attach-model</w:t>
            </w:r>
          </w:p>
        </w:tc>
      </w:tr>
      <w:tr>
        <w:tc>
          <w:tcPr>
            <w:tcW w:type="dxa" w:w="4320"/>
          </w:tcPr>
          <w:p>
            <w:r>
              <w:t>请求方式</w:t>
            </w:r>
          </w:p>
        </w:tc>
        <w:tc>
          <w:tcPr>
            <w:tcW w:type="dxa" w:w="4320"/>
          </w:tcPr>
          <w:p>
            <w:r>
              <w:t>post</w:t>
            </w:r>
          </w:p>
        </w:tc>
      </w:tr>
      <w:tr>
        <w:tc>
          <w:tcPr>
            <w:tcW w:type="dxa" w:w="4320"/>
          </w:tcPr>
          <w:p>
            <w:r>
              <w:t>接口备注</w:t>
            </w:r>
          </w:p>
        </w:tc>
        <w:tc>
          <w:tcPr>
            <w:tcW w:type="dxa" w:w="4320"/>
          </w:tcPr>
          <w:p>
            <w:r>
              <w:t>attachModelattachModelUsingPOST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file</w:t>
            </w:r>
          </w:p>
        </w:tc>
        <w:tc>
          <w:tcPr>
            <w:tcW w:type="dxa" w:w="2160"/>
          </w:tcPr>
          <w:p>
            <w:r>
              <w:t>file</w:t>
            </w:r>
          </w:p>
        </w:tc>
        <w:tc>
          <w:tcPr>
            <w:tcW w:type="dxa" w:w="2160"/>
          </w:tcPr>
          <w:p>
            <w:r>
              <w:t>file</w:t>
            </w:r>
          </w:p>
        </w:tc>
        <w:tc>
          <w:tcPr>
            <w:tcW w:type="dxa" w:w="2160"/>
          </w:tcPr>
          <w:p>
            <w:r>
              <w:t>True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r>
        <w:tc>
          <w:tcPr>
            <w:tcW w:type="dxa" w:w="2160"/>
          </w:tcPr>
          <w:p>
            <w:r>
              <w:t>modelType</w:t>
            </w:r>
          </w:p>
        </w:tc>
        <w:tc>
          <w:tcPr>
            <w:tcW w:type="dxa" w:w="2160"/>
          </w:tcPr>
          <w:p>
            <w:r>
              <w:t>integer</w:t>
            </w:r>
          </w:p>
        </w:tc>
        <w:tc>
          <w:tcPr>
            <w:tcW w:type="dxa" w:w="2160"/>
          </w:tcPr>
          <w:p>
            <w:r>
              <w:t>modelType</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批量上传文件</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/v1/syst/batchUpload</w:t>
            </w:r>
          </w:p>
        </w:tc>
      </w:tr>
      <w:tr>
        <w:tc>
          <w:tcPr>
            <w:tcW w:type="dxa" w:w="4320"/>
          </w:tcPr>
          <w:p>
            <w:r>
              <w:t>接口示例</w:t>
            </w:r>
          </w:p>
        </w:tc>
        <w:tc>
          <w:tcPr>
            <w:tcW w:type="dxa" w:w="4320"/>
          </w:tcPr>
          <w:p>
            <w:r>
              <w:t>https://delivery.cbim.org.cn/v1/syst/batchUpload</w:t>
            </w:r>
          </w:p>
        </w:tc>
      </w:tr>
      <w:tr>
        <w:tc>
          <w:tcPr>
            <w:tcW w:type="dxa" w:w="4320"/>
          </w:tcPr>
          <w:p>
            <w:r>
              <w:t>请求方式</w:t>
            </w:r>
          </w:p>
        </w:tc>
        <w:tc>
          <w:tcPr>
            <w:tcW w:type="dxa" w:w="4320"/>
          </w:tcPr>
          <w:p>
            <w:r>
              <w:t>post</w:t>
            </w:r>
          </w:p>
        </w:tc>
      </w:tr>
      <w:tr>
        <w:tc>
          <w:tcPr>
            <w:tcW w:type="dxa" w:w="4320"/>
          </w:tcPr>
          <w:p>
            <w:r>
              <w:t>接口备注</w:t>
            </w:r>
          </w:p>
        </w:tc>
        <w:tc>
          <w:tcPr>
            <w:tcW w:type="dxa" w:w="4320"/>
          </w:tcPr>
          <w:p>
            <w:r>
              <w:t>批量上传文件batchUploadUsingPOST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上传文档</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/v1/syst/document-upload</w:t>
            </w:r>
          </w:p>
        </w:tc>
      </w:tr>
      <w:tr>
        <w:tc>
          <w:tcPr>
            <w:tcW w:type="dxa" w:w="4320"/>
          </w:tcPr>
          <w:p>
            <w:r>
              <w:t>接口示例</w:t>
            </w:r>
          </w:p>
        </w:tc>
        <w:tc>
          <w:tcPr>
            <w:tcW w:type="dxa" w:w="4320"/>
          </w:tcPr>
          <w:p>
            <w:r>
              <w:t>https://delivery.cbim.org.cn/v1/syst/document-upload</w:t>
            </w:r>
          </w:p>
        </w:tc>
      </w:tr>
      <w:tr>
        <w:tc>
          <w:tcPr>
            <w:tcW w:type="dxa" w:w="4320"/>
          </w:tcPr>
          <w:p>
            <w:r>
              <w:t>请求方式</w:t>
            </w:r>
          </w:p>
        </w:tc>
        <w:tc>
          <w:tcPr>
            <w:tcW w:type="dxa" w:w="4320"/>
          </w:tcPr>
          <w:p>
            <w:r>
              <w:t>post</w:t>
            </w:r>
          </w:p>
        </w:tc>
      </w:tr>
      <w:tr>
        <w:tc>
          <w:tcPr>
            <w:tcW w:type="dxa" w:w="4320"/>
          </w:tcPr>
          <w:p>
            <w:r>
              <w:t>接口备注</w:t>
            </w:r>
          </w:p>
        </w:tc>
        <w:tc>
          <w:tcPr>
            <w:tcW w:type="dxa" w:w="4320"/>
          </w:tcPr>
          <w:p>
            <w:r>
              <w:t>上传文档documentUploadUsingPOST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chargeCodes</w:t>
            </w:r>
          </w:p>
        </w:tc>
        <w:tc>
          <w:tcPr>
            <w:tcW w:type="dxa" w:w="2160"/>
          </w:tcPr>
          <w:p>
            <w:r>
              <w:t>string</w:t>
            </w:r>
          </w:p>
        </w:tc>
        <w:tc>
          <w:tcPr>
            <w:tcW w:type="dxa" w:w="2160"/>
          </w:tcPr>
          <w:p>
            <w:r>
              <w:t>chargeCodes</w:t>
            </w:r>
          </w:p>
        </w:tc>
        <w:tc>
          <w:tcPr>
            <w:tcW w:type="dxa" w:w="2160"/>
          </w:tcPr>
          <w:p>
            <w:r>
              <w:t>False</w:t>
            </w:r>
          </w:p>
        </w:tc>
      </w:tr>
      <w:tr>
        <w:tc>
          <w:tcPr>
            <w:tcW w:type="dxa" w:w="2160"/>
          </w:tcPr>
          <w:p>
            <w:r>
              <w:t>file</w:t>
            </w:r>
          </w:p>
        </w:tc>
        <w:tc>
          <w:tcPr>
            <w:tcW w:type="dxa" w:w="2160"/>
          </w:tcPr>
          <w:p>
            <w:r>
              <w:t>file</w:t>
            </w:r>
          </w:p>
        </w:tc>
        <w:tc>
          <w:tcPr>
            <w:tcW w:type="dxa" w:w="2160"/>
          </w:tcPr>
          <w:p>
            <w:r>
              <w:t>file</w:t>
            </w:r>
          </w:p>
        </w:tc>
        <w:tc>
          <w:tcPr>
            <w:tcW w:type="dxa" w:w="2160"/>
          </w:tcPr>
          <w:p>
            <w:r>
              <w:t>True</w:t>
            </w:r>
          </w:p>
        </w:tc>
      </w:tr>
      <w:tr>
        <w:tc>
          <w:tcPr>
            <w:tcW w:type="dxa" w:w="2160"/>
          </w:tcPr>
          <w:p>
            <w:r>
              <w:t>modelIds</w:t>
            </w:r>
          </w:p>
        </w:tc>
        <w:tc>
          <w:tcPr>
            <w:tcW w:type="dxa" w:w="2160"/>
          </w:tcPr>
          <w:p>
            <w:r>
              <w:t>string</w:t>
            </w:r>
          </w:p>
        </w:tc>
        <w:tc>
          <w:tcPr>
            <w:tcW w:type="dxa" w:w="2160"/>
          </w:tcPr>
          <w:p>
            <w:r>
              <w:t>modelIds</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图纸批量上传文件</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/v1/syst/drwg-batchUpload</w:t>
            </w:r>
          </w:p>
        </w:tc>
      </w:tr>
      <w:tr>
        <w:tc>
          <w:tcPr>
            <w:tcW w:type="dxa" w:w="4320"/>
          </w:tcPr>
          <w:p>
            <w:r>
              <w:t>接口示例</w:t>
            </w:r>
          </w:p>
        </w:tc>
        <w:tc>
          <w:tcPr>
            <w:tcW w:type="dxa" w:w="4320"/>
          </w:tcPr>
          <w:p>
            <w:r>
              <w:t>https://delivery.cbim.org.cn/v1/syst/drwg-batchUpload</w:t>
            </w:r>
          </w:p>
        </w:tc>
      </w:tr>
      <w:tr>
        <w:tc>
          <w:tcPr>
            <w:tcW w:type="dxa" w:w="4320"/>
          </w:tcPr>
          <w:p>
            <w:r>
              <w:t>请求方式</w:t>
            </w:r>
          </w:p>
        </w:tc>
        <w:tc>
          <w:tcPr>
            <w:tcW w:type="dxa" w:w="4320"/>
          </w:tcPr>
          <w:p>
            <w:r>
              <w:t>post</w:t>
            </w:r>
          </w:p>
        </w:tc>
      </w:tr>
      <w:tr>
        <w:tc>
          <w:tcPr>
            <w:tcW w:type="dxa" w:w="4320"/>
          </w:tcPr>
          <w:p>
            <w:r>
              <w:t>接口备注</w:t>
            </w:r>
          </w:p>
        </w:tc>
        <w:tc>
          <w:tcPr>
            <w:tcW w:type="dxa" w:w="4320"/>
          </w:tcPr>
          <w:p>
            <w:r>
              <w:t>图纸批量上传文件drwgBatchUploadUsingPOST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图纸单文件上传</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/v1/syst/drwg-upload</w:t>
            </w:r>
          </w:p>
        </w:tc>
      </w:tr>
      <w:tr>
        <w:tc>
          <w:tcPr>
            <w:tcW w:type="dxa" w:w="4320"/>
          </w:tcPr>
          <w:p>
            <w:r>
              <w:t>接口示例</w:t>
            </w:r>
          </w:p>
        </w:tc>
        <w:tc>
          <w:tcPr>
            <w:tcW w:type="dxa" w:w="4320"/>
          </w:tcPr>
          <w:p>
            <w:r>
              <w:t>https://delivery.cbim.org.cn/v1/syst/drwg-upload</w:t>
            </w:r>
          </w:p>
        </w:tc>
      </w:tr>
      <w:tr>
        <w:tc>
          <w:tcPr>
            <w:tcW w:type="dxa" w:w="4320"/>
          </w:tcPr>
          <w:p>
            <w:r>
              <w:t>请求方式</w:t>
            </w:r>
          </w:p>
        </w:tc>
        <w:tc>
          <w:tcPr>
            <w:tcW w:type="dxa" w:w="4320"/>
          </w:tcPr>
          <w:p>
            <w:r>
              <w:t>post</w:t>
            </w:r>
          </w:p>
        </w:tc>
      </w:tr>
      <w:tr>
        <w:tc>
          <w:tcPr>
            <w:tcW w:type="dxa" w:w="4320"/>
          </w:tcPr>
          <w:p>
            <w:r>
              <w:t>接口备注</w:t>
            </w:r>
          </w:p>
        </w:tc>
        <w:tc>
          <w:tcPr>
            <w:tcW w:type="dxa" w:w="4320"/>
          </w:tcPr>
          <w:p>
            <w:r>
              <w:t>图纸单文件上传drwgUploadUsingPOST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file</w:t>
            </w:r>
          </w:p>
        </w:tc>
        <w:tc>
          <w:tcPr>
            <w:tcW w:type="dxa" w:w="2160"/>
          </w:tcPr>
          <w:p>
            <w:r>
              <w:t>file</w:t>
            </w:r>
          </w:p>
        </w:tc>
        <w:tc>
          <w:tcPr>
            <w:tcW w:type="dxa" w:w="2160"/>
          </w:tcPr>
          <w:p>
            <w:r>
              <w:t>file</w:t>
            </w:r>
          </w:p>
        </w:tc>
        <w:tc>
          <w:tcPr>
            <w:tcW w:type="dxa" w:w="2160"/>
          </w:tcPr>
          <w:p>
            <w:r>
              <w:t>True</w:t>
            </w:r>
          </w:p>
        </w:tc>
      </w:tr>
      <w:tr>
        <w:tc>
          <w:tcPr>
            <w:tcW w:type="dxa" w:w="2160"/>
          </w:tcPr>
          <w:p>
            <w:r>
              <w:t>modelId</w:t>
            </w:r>
          </w:p>
        </w:tc>
        <w:tc>
          <w:tcPr>
            <w:tcW w:type="dxa" w:w="2160"/>
          </w:tcPr>
          <w:p>
            <w:r>
              <w:t>integer</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模型导入dwg文件或dxf文件</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/v1/syst/dwg-export</w:t>
            </w:r>
          </w:p>
        </w:tc>
      </w:tr>
      <w:tr>
        <w:tc>
          <w:tcPr>
            <w:tcW w:type="dxa" w:w="4320"/>
          </w:tcPr>
          <w:p>
            <w:r>
              <w:t>接口示例</w:t>
            </w:r>
          </w:p>
        </w:tc>
        <w:tc>
          <w:tcPr>
            <w:tcW w:type="dxa" w:w="4320"/>
          </w:tcPr>
          <w:p>
            <w:r>
              <w:t>https://delivery.cbim.org.cn/v1/syst/dwg-export</w:t>
            </w:r>
          </w:p>
        </w:tc>
      </w:tr>
      <w:tr>
        <w:tc>
          <w:tcPr>
            <w:tcW w:type="dxa" w:w="4320"/>
          </w:tcPr>
          <w:p>
            <w:r>
              <w:t>请求方式</w:t>
            </w:r>
          </w:p>
        </w:tc>
        <w:tc>
          <w:tcPr>
            <w:tcW w:type="dxa" w:w="4320"/>
          </w:tcPr>
          <w:p>
            <w:r>
              <w:t>post</w:t>
            </w:r>
          </w:p>
        </w:tc>
      </w:tr>
      <w:tr>
        <w:tc>
          <w:tcPr>
            <w:tcW w:type="dxa" w:w="4320"/>
          </w:tcPr>
          <w:p>
            <w:r>
              <w:t>接口备注</w:t>
            </w:r>
          </w:p>
        </w:tc>
        <w:tc>
          <w:tcPr>
            <w:tcW w:type="dxa" w:w="4320"/>
          </w:tcPr>
          <w:p>
            <w:r>
              <w:t>模型导入dwg文件或dxf文件dwgExportUsingPOST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单文件上传</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/v1/syst/upload</w:t>
            </w:r>
          </w:p>
        </w:tc>
      </w:tr>
      <w:tr>
        <w:tc>
          <w:tcPr>
            <w:tcW w:type="dxa" w:w="4320"/>
          </w:tcPr>
          <w:p>
            <w:r>
              <w:t>接口示例</w:t>
            </w:r>
          </w:p>
        </w:tc>
        <w:tc>
          <w:tcPr>
            <w:tcW w:type="dxa" w:w="4320"/>
          </w:tcPr>
          <w:p>
            <w:r>
              <w:t>https://delivery.cbim.org.cn/v1/syst/upload</w:t>
            </w:r>
          </w:p>
        </w:tc>
      </w:tr>
      <w:tr>
        <w:tc>
          <w:tcPr>
            <w:tcW w:type="dxa" w:w="4320"/>
          </w:tcPr>
          <w:p>
            <w:r>
              <w:t>请求方式</w:t>
            </w:r>
          </w:p>
        </w:tc>
        <w:tc>
          <w:tcPr>
            <w:tcW w:type="dxa" w:w="4320"/>
          </w:tcPr>
          <w:p>
            <w:r>
              <w:t>post</w:t>
            </w:r>
          </w:p>
        </w:tc>
      </w:tr>
      <w:tr>
        <w:tc>
          <w:tcPr>
            <w:tcW w:type="dxa" w:w="4320"/>
          </w:tcPr>
          <w:p>
            <w:r>
              <w:t>接口备注</w:t>
            </w:r>
          </w:p>
        </w:tc>
        <w:tc>
          <w:tcPr>
            <w:tcW w:type="dxa" w:w="4320"/>
          </w:tcPr>
          <w:p>
            <w:r>
              <w:t>单文件上传uploadUsingPOST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file</w:t>
            </w:r>
          </w:p>
        </w:tc>
        <w:tc>
          <w:tcPr>
            <w:tcW w:type="dxa" w:w="2160"/>
          </w:tcPr>
          <w:p>
            <w:r>
              <w:t>file</w:t>
            </w:r>
          </w:p>
        </w:tc>
        <w:tc>
          <w:tcPr>
            <w:tcW w:type="dxa" w:w="2160"/>
          </w:tcPr>
          <w:p>
            <w:r>
              <w:t>file</w:t>
            </w:r>
          </w:p>
        </w:tc>
        <w:tc>
          <w:tcPr>
            <w:tcW w:type="dxa" w:w="2160"/>
          </w:tcPr>
          <w:p>
            <w:r>
              <w:t>True</w:t>
            </w:r>
          </w:p>
        </w:tc>
      </w:tr>
      <w:tr>
        <w:tc>
          <w:tcPr>
            <w:tcW w:type="dxa" w:w="2160"/>
          </w:tcPr>
          <w:p>
            <w:r>
              <w:t>modelGroupId</w:t>
            </w:r>
          </w:p>
        </w:tc>
        <w:tc>
          <w:tcPr>
            <w:tcW w:type="dxa" w:w="2160"/>
          </w:tcPr>
          <w:p>
            <w:r>
              <w:t>string</w:t>
            </w:r>
          </w:p>
        </w:tc>
        <w:tc>
          <w:tcPr>
            <w:tcW w:type="dxa" w:w="2160"/>
          </w:tcPr>
          <w:p>
            <w:r>
              <w:t>modelGroupId</w:t>
            </w:r>
          </w:p>
        </w:tc>
        <w:tc>
          <w:tcPr>
            <w:tcW w:type="dxa" w:w="2160"/>
          </w:tcPr>
          <w:p>
            <w:r>
              <w:t>False</w:t>
            </w:r>
          </w:p>
        </w:tc>
      </w:tr>
      <w:tr>
        <w:tc>
          <w:tcPr>
            <w:tcW w:type="dxa" w:w="2160"/>
          </w:tcPr>
          <w:p>
            <w:r>
              <w:t>modelId</w:t>
            </w:r>
          </w:p>
        </w:tc>
        <w:tc>
          <w:tcPr>
            <w:tcW w:type="dxa" w:w="2160"/>
          </w:tcPr>
          <w:p>
            <w:r>
              <w:t>string</w:t>
            </w:r>
          </w:p>
        </w:tc>
        <w:tc>
          <w:tcPr>
            <w:tcW w:type="dxa" w:w="2160"/>
          </w:tcPr>
          <w:p>
            <w:r>
              <w:t>modelId</w:t>
            </w:r>
          </w:p>
        </w:tc>
        <w:tc>
          <w:tcPr>
            <w:tcW w:type="dxa" w:w="2160"/>
          </w:tcPr>
          <w:p>
            <w:r>
              <w:t>False</w:t>
            </w:r>
          </w:p>
        </w:tc>
      </w:tr>
      <w:tr>
        <w:tc>
          <w:tcPr>
            <w:tcW w:type="dxa" w:w="2160"/>
          </w:tcPr>
          <w:p>
            <w:r>
              <w:t>modelType</w:t>
            </w:r>
          </w:p>
        </w:tc>
        <w:tc>
          <w:tcPr>
            <w:tcW w:type="dxa" w:w="2160"/>
          </w:tcPr>
          <w:p>
            <w:r>
              <w:t>integer</w:t>
            </w:r>
          </w:p>
        </w:tc>
        <w:tc>
          <w:tcPr>
            <w:tcW w:type="dxa" w:w="2160"/>
          </w:tcPr>
          <w:p>
            <w:r>
              <w:t>modelType</w:t>
            </w:r>
          </w:p>
        </w:tc>
        <w:tc>
          <w:tcPr>
            <w:tcW w:type="dxa" w:w="2160"/>
          </w:tcPr>
          <w:p>
            <w:r>
              <w:t>False</w:t>
            </w:r>
          </w:p>
        </w:tc>
      </w:tr>
      <w:tr>
        <w:tc>
          <w:tcPr>
            <w:tcW w:type="dxa" w:w="2160"/>
          </w:tcPr>
          <w:p>
            <w:r>
              <w:t>projectId</w:t>
            </w:r>
          </w:p>
        </w:tc>
        <w:tc>
          <w:tcPr>
            <w:tcW w:type="dxa" w:w="2160"/>
          </w:tcPr>
          <w:p>
            <w:r>
              <w:t>string</w:t>
            </w:r>
          </w:p>
        </w:tc>
        <w:tc>
          <w:tcPr>
            <w:tcW w:type="dxa" w:w="2160"/>
          </w:tcPr>
          <w:p>
            <w:r>
              <w:t>项目ID</w:t>
            </w:r>
          </w:p>
        </w:tc>
        <w:tc>
          <w:tcPr>
            <w:tcW w:type="dxa" w:w="2160"/>
          </w:tcPr>
          <w:p>
            <w:r>
              <w:t>False</w:t>
            </w:r>
          </w:p>
        </w:tc>
      </w:tr>
      <w:tr>
        <w:tc>
          <w:tcPr>
            <w:tcW w:type="dxa" w:w="2160"/>
          </w:tcPr>
          <w:p>
            <w:r>
              <w:t>subProjectId</w:t>
            </w:r>
          </w:p>
        </w:tc>
        <w:tc>
          <w:tcPr>
            <w:tcW w:type="dxa" w:w="2160"/>
          </w:tcPr>
          <w:p>
            <w:r>
              <w:t>integer</w:t>
            </w:r>
          </w:p>
        </w:tc>
        <w:tc>
          <w:tcPr>
            <w:tcW w:type="dxa" w:w="2160"/>
          </w:tcPr>
          <w:p>
            <w:r>
              <w:t>subProjectId</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hello-world测试</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/v1/test/hello-world</w:t>
            </w:r>
          </w:p>
        </w:tc>
      </w:tr>
      <w:tr>
        <w:tc>
          <w:tcPr>
            <w:tcW w:type="dxa" w:w="4320"/>
          </w:tcPr>
          <w:p>
            <w:r>
              <w:t>接口示例</w:t>
            </w:r>
          </w:p>
        </w:tc>
        <w:tc>
          <w:tcPr>
            <w:tcW w:type="dxa" w:w="4320"/>
          </w:tcPr>
          <w:p>
            <w:r>
              <w:t>https://delivery.cbim.org.cn/v1/test/hello-world</w:t>
            </w:r>
          </w:p>
        </w:tc>
      </w:tr>
      <w:tr>
        <w:tc>
          <w:tcPr>
            <w:tcW w:type="dxa" w:w="4320"/>
          </w:tcPr>
          <w:p>
            <w:r>
              <w:t>请求方式</w:t>
            </w:r>
          </w:p>
        </w:tc>
        <w:tc>
          <w:tcPr>
            <w:tcW w:type="dxa" w:w="4320"/>
          </w:tcPr>
          <w:p>
            <w:r>
              <w:t>get</w:t>
            </w:r>
          </w:p>
        </w:tc>
      </w:tr>
      <w:tr>
        <w:tc>
          <w:tcPr>
            <w:tcW w:type="dxa" w:w="4320"/>
          </w:tcPr>
          <w:p>
            <w:r>
              <w:t>接口备注</w:t>
            </w:r>
          </w:p>
        </w:tc>
        <w:tc>
          <w:tcPr>
            <w:tcW w:type="dxa" w:w="4320"/>
          </w:tcPr>
          <w:p>
            <w:r>
              <w:t>hello-world测试getHelloWorldUsingGET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name</w:t>
            </w:r>
          </w:p>
        </w:tc>
        <w:tc>
          <w:tcPr>
            <w:tcW w:type="dxa" w:w="2160"/>
          </w:tcPr>
          <w:p>
            <w:r>
              <w:t>string</w:t>
            </w:r>
          </w:p>
        </w:tc>
        <w:tc>
          <w:tcPr>
            <w:tcW w:type="dxa" w:w="2160"/>
          </w:tcPr>
          <w:p>
            <w:r>
              <w:t>名称</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hello-world测试</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/v1/test/hello-world</w:t>
            </w:r>
          </w:p>
        </w:tc>
      </w:tr>
      <w:tr>
        <w:tc>
          <w:tcPr>
            <w:tcW w:type="dxa" w:w="4320"/>
          </w:tcPr>
          <w:p>
            <w:r>
              <w:t>接口示例</w:t>
            </w:r>
          </w:p>
        </w:tc>
        <w:tc>
          <w:tcPr>
            <w:tcW w:type="dxa" w:w="4320"/>
          </w:tcPr>
          <w:p>
            <w:r>
              <w:t>https://delivery.cbim.org.cn/v1/test/hello-world</w:t>
            </w:r>
          </w:p>
        </w:tc>
      </w:tr>
      <w:tr>
        <w:tc>
          <w:tcPr>
            <w:tcW w:type="dxa" w:w="4320"/>
          </w:tcPr>
          <w:p>
            <w:r>
              <w:t>请求方式</w:t>
            </w:r>
          </w:p>
        </w:tc>
        <w:tc>
          <w:tcPr>
            <w:tcW w:type="dxa" w:w="4320"/>
          </w:tcPr>
          <w:p>
            <w:r>
              <w:t>post</w:t>
            </w:r>
          </w:p>
        </w:tc>
      </w:tr>
      <w:tr>
        <w:tc>
          <w:tcPr>
            <w:tcW w:type="dxa" w:w="4320"/>
          </w:tcPr>
          <w:p>
            <w:r>
              <w:t>接口备注</w:t>
            </w:r>
          </w:p>
        </w:tc>
        <w:tc>
          <w:tcPr>
            <w:tcW w:type="dxa" w:w="4320"/>
          </w:tcPr>
          <w:p>
            <w:r>
              <w:t>hello-world测试postHelloWorldUsingPOST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data</w:t>
            </w:r>
          </w:p>
        </w:tc>
        <w:tc>
          <w:tcPr>
            <w:tcW w:type="dxa" w:w="2160"/>
          </w:tcPr>
          <w:p>
            <w:r>
              <w:t>object</w:t>
            </w:r>
          </w:p>
        </w:tc>
        <w:tc>
          <w:tcPr>
            <w:tcW w:type="dxa" w:w="2160"/>
          </w:tcPr>
          <w:p>
            <w:r>
              <w:t>data</w:t>
            </w:r>
          </w:p>
        </w:tc>
        <w:tc>
          <w:tcPr>
            <w:tcW w:type="dxa" w:w="2160"/>
          </w:tcPr>
          <w:p>
            <w:r>
              <w:t>False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获取合法值</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/v1/valid/{libType}/valid-values</w:t>
            </w:r>
          </w:p>
        </w:tc>
      </w:tr>
      <w:tr>
        <w:tc>
          <w:tcPr>
            <w:tcW w:type="dxa" w:w="4320"/>
          </w:tcPr>
          <w:p>
            <w:r>
              <w:t>接口示例</w:t>
            </w:r>
          </w:p>
        </w:tc>
        <w:tc>
          <w:tcPr>
            <w:tcW w:type="dxa" w:w="4320"/>
          </w:tcPr>
          <w:p>
            <w:r>
              <w:t>https://delivery.cbim.org.cn/v1/valid/{libType}/valid-values</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获取合法值queryValidValuesUsingGET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auditCode</w:t>
            </w:r>
          </w:p>
        </w:tc>
        <w:tc>
          <w:tcPr>
            <w:tcW w:type="dxa" w:w="2160"/>
          </w:tcPr>
          <w:p>
            <w:r>
              <w:t>string</w:t>
            </w:r>
          </w:p>
        </w:tc>
        <w:tc>
          <w:tcPr>
            <w:tcW w:type="dxa" w:w="2160"/>
          </w:tcPr>
          <w:p>
            <w:r>
              <w:t>auditCode</w:t>
            </w:r>
          </w:p>
        </w:tc>
        <w:tc>
          <w:tcPr>
            <w:tcW w:type="dxa" w:w="2160"/>
          </w:tcPr>
          <w:p>
            <w:r>
              <w:t>True</w:t>
            </w:r>
          </w:p>
        </w:tc>
      </w:tr>
      <w:tr>
        <w:tc>
          <w:tcPr>
            <w:tcW w:type="dxa" w:w="2160"/>
          </w:tcPr>
          <w:p>
            <w:r>
              <w:t>modelId</w:t>
            </w:r>
          </w:p>
        </w:tc>
        <w:tc>
          <w:tcPr>
            <w:tcW w:type="dxa" w:w="2160"/>
          </w:tcPr>
          <w:p>
            <w:r>
              <w:t>string</w:t>
            </w:r>
          </w:p>
        </w:tc>
        <w:tc>
          <w:tcPr>
            <w:tcW w:type="dxa" w:w="2160"/>
          </w:tcPr>
          <w:p>
            <w:r>
              <w:t>modelId</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获取合法性</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/v1/valid/{libType}/validities</w:t>
            </w:r>
          </w:p>
        </w:tc>
      </w:tr>
      <w:tr>
        <w:tc>
          <w:tcPr>
            <w:tcW w:type="dxa" w:w="4320"/>
          </w:tcPr>
          <w:p>
            <w:r>
              <w:t>接口示例</w:t>
            </w:r>
          </w:p>
        </w:tc>
        <w:tc>
          <w:tcPr>
            <w:tcW w:type="dxa" w:w="4320"/>
          </w:tcPr>
          <w:p>
            <w:r>
              <w:t>https://delivery.cbim.org.cn/v1/valid/{libType}/validities</w:t>
            </w:r>
          </w:p>
        </w:tc>
      </w:tr>
      <w:tr>
        <w:tc>
          <w:tcPr>
            <w:tcW w:type="dxa" w:w="4320"/>
          </w:tcPr>
          <w:p>
            <w:r>
              <w:t>请求方式</w:t>
            </w:r>
          </w:p>
        </w:tc>
        <w:tc>
          <w:tcPr>
            <w:tcW w:type="dxa" w:w="4320"/>
          </w:tcPr>
          <w:p>
            <w:r>
              <w:t>delete</w:t>
            </w:r>
          </w:p>
        </w:tc>
      </w:tr>
      <w:tr>
        <w:tc>
          <w:tcPr>
            <w:tcW w:type="dxa" w:w="4320"/>
          </w:tcPr>
          <w:p>
            <w:r>
              <w:t>接口备注</w:t>
            </w:r>
          </w:p>
        </w:tc>
        <w:tc>
          <w:tcPr>
            <w:tcW w:type="dxa" w:w="4320"/>
          </w:tcPr>
          <w:p>
            <w:r>
              <w:t>获取合法性queryValiditiesUsingDELETE</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auditCode</w:t>
            </w:r>
          </w:p>
        </w:tc>
        <w:tc>
          <w:tcPr>
            <w:tcW w:type="dxa" w:w="2160"/>
          </w:tcPr>
          <w:p>
            <w:r>
              <w:t>string</w:t>
            </w:r>
          </w:p>
        </w:tc>
        <w:tc>
          <w:tcPr>
            <w:tcW w:type="dxa" w:w="2160"/>
          </w:tcPr>
          <w:p>
            <w:r>
              <w:t>auditCode</w:t>
            </w:r>
          </w:p>
        </w:tc>
        <w:tc>
          <w:tcPr>
            <w:tcW w:type="dxa" w:w="2160"/>
          </w:tcPr>
          <w:p>
            <w:r>
              <w:t>True</w:t>
            </w:r>
          </w:p>
        </w:tc>
      </w:tr>
      <w:tr>
        <w:tc>
          <w:tcPr>
            <w:tcW w:type="dxa" w:w="2160"/>
          </w:tcPr>
          <w:p>
            <w:r>
              <w:t>conditions</w:t>
            </w:r>
          </w:p>
        </w:tc>
        <w:tc>
          <w:tcPr>
            <w:tcW w:type="dxa" w:w="2160"/>
          </w:tcPr>
          <w:p>
            <w:r>
              <w:t>string</w:t>
            </w:r>
          </w:p>
        </w:tc>
        <w:tc>
          <w:tcPr>
            <w:tcW w:type="dxa" w:w="2160"/>
          </w:tcPr>
          <w:p>
            <w:r>
              <w:t>conditions</w:t>
            </w:r>
          </w:p>
        </w:tc>
        <w:tc>
          <w:tcPr>
            <w:tcW w:type="dxa" w:w="2160"/>
          </w:tcPr>
          <w:p>
            <w:r>
              <w:t>True</w:t>
            </w:r>
          </w:p>
        </w:tc>
      </w:tr>
      <w:tr>
        <w:tc>
          <w:tcPr>
            <w:tcW w:type="dxa" w:w="2160"/>
          </w:tcPr>
          <w:p>
            <w:r>
              <w:t>distinct</w:t>
            </w:r>
          </w:p>
        </w:tc>
        <w:tc>
          <w:tcPr>
            <w:tcW w:type="dxa" w:w="2160"/>
          </w:tcPr>
          <w:p>
            <w:r>
              <w:t>boolean</w:t>
            </w:r>
          </w:p>
        </w:tc>
        <w:tc>
          <w:tcPr>
            <w:tcW w:type="dxa" w:w="2160"/>
          </w:tcPr>
          <w:p>
            <w:r>
              <w:t>distinct</w:t>
            </w:r>
          </w:p>
        </w:tc>
        <w:tc>
          <w:tcPr>
            <w:tcW w:type="dxa" w:w="2160"/>
          </w:tcPr>
          <w:p>
            <w:r>
              <w:t>True</w:t>
            </w:r>
          </w:p>
        </w:tc>
      </w:tr>
      <w:tr>
        <w:tc>
          <w:tcPr>
            <w:tcW w:type="dxa" w:w="2160"/>
          </w:tcPr>
          <w:p>
            <w:r>
              <w:t>filters</w:t>
            </w:r>
          </w:p>
        </w:tc>
        <w:tc>
          <w:tcPr>
            <w:tcW w:type="dxa" w:w="2160"/>
          </w:tcPr>
          <w:p>
            <w:r>
              <w:t>array</w:t>
            </w:r>
          </w:p>
        </w:tc>
        <w:tc>
          <w:tcPr>
            <w:tcW w:type="dxa" w:w="2160"/>
          </w:tcPr>
          <w:p>
            <w:r>
              <w:t>filters</w:t>
            </w:r>
          </w:p>
        </w:tc>
        <w:tc>
          <w:tcPr>
            <w:tcW w:type="dxa" w:w="2160"/>
          </w:tcPr>
          <w:p>
            <w:r>
              <w:t>True</w:t>
            </w:r>
          </w:p>
        </w:tc>
      </w:tr>
      <w:tr>
        <w:tc>
          <w:tcPr>
            <w:tcW w:type="dxa" w:w="2160"/>
          </w:tcPr>
          <w:p>
            <w:r>
              <w:t>libType</w:t>
            </w:r>
          </w:p>
        </w:tc>
        <w:tc>
          <w:tcPr>
            <w:tcW w:type="dxa" w:w="2160"/>
          </w:tcPr>
          <w:p>
            <w:r>
              <w:t>integer</w:t>
            </w:r>
          </w:p>
        </w:tc>
        <w:tc>
          <w:tcPr>
            <w:tcW w:type="dxa" w:w="2160"/>
          </w:tcPr>
          <w:p>
            <w:r>
              <w:t>libType</w:t>
            </w:r>
          </w:p>
        </w:tc>
        <w:tc>
          <w:tcPr>
            <w:tcW w:type="dxa" w:w="2160"/>
          </w:tcPr>
          <w:p>
            <w:r>
              <w:t>True</w:t>
            </w:r>
          </w:p>
        </w:tc>
      </w:tr>
      <w:tr>
        <w:tc>
          <w:tcPr>
            <w:tcW w:type="dxa" w:w="2160"/>
          </w:tcPr>
          <w:p>
            <w:r>
              <w:t>modelIdList</w:t>
            </w:r>
          </w:p>
        </w:tc>
        <w:tc>
          <w:tcPr>
            <w:tcW w:type="dxa" w:w="2160"/>
          </w:tcPr>
          <w:p>
            <w:r>
              <w:t>array</w:t>
            </w:r>
          </w:p>
        </w:tc>
        <w:tc>
          <w:tcPr>
            <w:tcW w:type="dxa" w:w="2160"/>
          </w:tcPr>
          <w:p>
            <w:r>
              <w:t>modelIdList</w:t>
            </w:r>
          </w:p>
        </w:tc>
        <w:tc>
          <w:tcPr>
            <w:tcW w:type="dxa" w:w="2160"/>
          </w:tcPr>
          <w:p>
            <w:r>
              <w:t>True</w:t>
            </w:r>
          </w:p>
        </w:tc>
      </w:tr>
      <w:tr>
        <w:tc>
          <w:tcPr>
            <w:tcW w:type="dxa" w:w="2160"/>
          </w:tcPr>
          <w:p>
            <w:r>
              <w:t>pageIndex</w:t>
            </w:r>
          </w:p>
        </w:tc>
        <w:tc>
          <w:tcPr>
            <w:tcW w:type="dxa" w:w="2160"/>
          </w:tcPr>
          <w:p>
            <w:r>
              <w:t>integer</w:t>
            </w:r>
          </w:p>
        </w:tc>
        <w:tc>
          <w:tcPr>
            <w:tcW w:type="dxa" w:w="2160"/>
          </w:tcPr>
          <w:p>
            <w:r>
              <w:t>pageIndex</w:t>
            </w:r>
          </w:p>
        </w:tc>
        <w:tc>
          <w:tcPr>
            <w:tcW w:type="dxa" w:w="2160"/>
          </w:tcPr>
          <w:p>
            <w:r>
              <w:t>True</w:t>
            </w:r>
          </w:p>
        </w:tc>
      </w:tr>
      <w:tr>
        <w:tc>
          <w:tcPr>
            <w:tcW w:type="dxa" w:w="2160"/>
          </w:tcPr>
          <w:p>
            <w:r>
              <w:t>pageSize</w:t>
            </w:r>
          </w:p>
        </w:tc>
        <w:tc>
          <w:tcPr>
            <w:tcW w:type="dxa" w:w="2160"/>
          </w:tcPr>
          <w:p>
            <w:r>
              <w:t>integer</w:t>
            </w:r>
          </w:p>
        </w:tc>
        <w:tc>
          <w:tcPr>
            <w:tcW w:type="dxa" w:w="2160"/>
          </w:tcPr>
          <w:p>
            <w:r>
              <w:t>pageSize</w:t>
            </w:r>
          </w:p>
        </w:tc>
        <w:tc>
          <w:tcPr>
            <w:tcW w:type="dxa" w:w="2160"/>
          </w:tcPr>
          <w:p>
            <w:r>
              <w:t>True</w:t>
            </w:r>
          </w:p>
        </w:tc>
      </w:tr>
      <w:tr>
        <w:tc>
          <w:tcPr>
            <w:tcW w:type="dxa" w:w="2160"/>
          </w:tcPr>
          <w:p>
            <w:r>
              <w:t>tk</w:t>
            </w:r>
          </w:p>
        </w:tc>
        <w:tc>
          <w:tcPr>
            <w:tcW w:type="dxa" w:w="2160"/>
          </w:tcPr>
          <w:p>
            <w:r>
              <w:t>string</w:t>
            </w:r>
          </w:p>
        </w:tc>
        <w:tc>
          <w:tcPr>
            <w:tcW w:type="dxa" w:w="2160"/>
          </w:tcPr>
          <w:p>
            <w:r>
              <w:t>tk</w:t>
            </w:r>
          </w:p>
        </w:tc>
        <w:tc>
          <w:tcPr>
            <w:tcW w:type="dxa" w:w="2160"/>
          </w:tcPr>
          <w:p>
            <w:r>
              <w:t>False</w:t>
            </w:r>
          </w:p>
        </w:tc>
      </w:tr>
      <w:tr>
        <w:tc>
          <w:tcPr>
            <w:tcW w:type="dxa" w:w="2160"/>
          </w:tcPr>
          <w:p>
            <w:r>
              <w:t>type</w:t>
            </w:r>
          </w:p>
        </w:tc>
        <w:tc>
          <w:tcPr>
            <w:tcW w:type="dxa" w:w="2160"/>
          </w:tcPr>
          <w:p>
            <w:r>
              <w:t>string</w:t>
            </w:r>
          </w:p>
        </w:tc>
        <w:tc>
          <w:tcPr>
            <w:tcW w:type="dxa" w:w="2160"/>
          </w:tcPr>
          <w:p>
            <w:r>
              <w:t>type</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p>
      <w:pPr>
        <w:pStyle w:val="Heading3"/>
      </w:pPr>
      <w:r>
        <w:rPr>
          <w:rFonts w:ascii="微软雅黑" w:hAnsi="微软雅黑" w:eastAsia="微软雅黑"/>
          <w:sz w:val="32"/>
        </w:rPr>
        <w:t>获取审查项信息</w:t>
      </w:r>
    </w:p>
    <w:p>
      <w:r>
        <w:rPr>
          <w:rFonts w:ascii="微软雅黑" w:hAnsi="微软雅黑" w:eastAsia="微软雅黑"/>
          <w:sz w:val="21"/>
        </w:rPr>
        <w:t>请手动添加接口描述</w:t>
      </w:r>
    </w:p>
    <w:p>
      <w:pPr>
        <w:pStyle w:val="Heading4"/>
      </w:pPr>
      <w:r>
        <w:rPr>
          <w:rFonts w:ascii="微软雅黑" w:hAnsi="微软雅黑" w:eastAsia="微软雅黑"/>
          <w:sz w:val="28"/>
        </w:rPr>
        <w:t>请求URL</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接口地址</w:t>
            </w:r>
          </w:p>
        </w:tc>
        <w:tc>
          <w:tcPr>
            <w:tcW w:type="dxa" w:w="4320"/>
          </w:tcPr>
          <w:p>
            <w:r>
              <w:t>/v2/rule-api/value/hierarchy</w:t>
            </w:r>
          </w:p>
        </w:tc>
      </w:tr>
      <w:tr>
        <w:tc>
          <w:tcPr>
            <w:tcW w:type="dxa" w:w="4320"/>
          </w:tcPr>
          <w:p>
            <w:r>
              <w:t>接口示例</w:t>
            </w:r>
          </w:p>
        </w:tc>
        <w:tc>
          <w:tcPr>
            <w:tcW w:type="dxa" w:w="4320"/>
          </w:tcPr>
          <w:p>
            <w:r>
              <w:t>https://delivery.cbim.org.cn/v2/rule-api/value/hierarchy</w:t>
            </w:r>
          </w:p>
        </w:tc>
      </w:tr>
      <w:tr>
        <w:tc>
          <w:tcPr>
            <w:tcW w:type="dxa" w:w="4320"/>
          </w:tcPr>
          <w:p>
            <w:r>
              <w:t>请求方式</w:t>
            </w:r>
          </w:p>
        </w:tc>
        <w:tc>
          <w:tcPr>
            <w:tcW w:type="dxa" w:w="4320"/>
          </w:tcPr>
          <w:p>
            <w:r>
              <w:t>get</w:t>
            </w:r>
          </w:p>
        </w:tc>
      </w:tr>
      <w:tr>
        <w:tc>
          <w:tcPr>
            <w:tcW w:type="dxa" w:w="4320"/>
          </w:tcPr>
          <w:p>
            <w:r>
              <w:t>接口备注</w:t>
            </w:r>
          </w:p>
        </w:tc>
        <w:tc>
          <w:tcPr>
            <w:tcW w:type="dxa" w:w="4320"/>
          </w:tcPr>
          <w:p>
            <w:r>
              <w:t>获取审查项信息getHierarchyUsingGET</w:t>
            </w:r>
          </w:p>
        </w:tc>
      </w:tr>
    </w:tbl>
    <w:p>
      <w:pPr>
        <w:pStyle w:val="Heading4"/>
      </w:pPr>
      <w:r>
        <w:rPr>
          <w:rFonts w:ascii="微软雅黑" w:hAnsi="微软雅黑" w:eastAsia="微软雅黑"/>
          <w:sz w:val="28"/>
        </w:rPr>
        <w:t>请求头部参数</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参数名称</w:t>
            </w:r>
          </w:p>
        </w:tc>
        <w:tc>
          <w:tcPr>
            <w:tcW w:type="dxa" w:w="4320"/>
          </w:tcPr>
          <w:p>
            <w:r>
              <w:t>参数说明</w:t>
            </w:r>
          </w:p>
        </w:tc>
      </w:tr>
      <w:tr>
        <w:tc>
          <w:tcPr>
            <w:tcW w:type="dxa" w:w="4320"/>
          </w:tcPr>
          <w:p>
            <w:r>
              <w:t>cookie</w:t>
            </w:r>
          </w:p>
        </w:tc>
        <w:tc>
          <w:tcPr>
            <w:tcW w:type="dxa" w:w="4320"/>
          </w:tcPr>
          <w:p>
            <w:r>
              <w:t>SID=8EB02B52F4D9FCD12EAFDEAF3C811A68; tool.tk=0392447e0e9f898d98f20d650535d23a;</w:t>
            </w:r>
          </w:p>
        </w:tc>
      </w:tr>
    </w:tbl>
    <w:p>
      <w:pPr>
        <w:pStyle w:val="Heading4"/>
      </w:pPr>
      <w:r>
        <w:rPr>
          <w:rFonts w:ascii="微软雅黑" w:hAnsi="微软雅黑" w:eastAsia="微软雅黑"/>
          <w:sz w:val="28"/>
        </w:rPr>
        <w:t>请求参数说明</w:t>
      </w:r>
    </w:p>
    <w:tbl>
      <w:tblPr>
        <w:tblStyle w:val="MediumGrid1-Accent1"/>
        <w:tblW w:type="auto" w:w="0"/>
        <w:jc w:val="both"/>
        <w:tblLayout w:type="fixed"/>
        <w:tblLook w:firstColumn="1" w:firstRow="1" w:lastColumn="0" w:lastRow="0" w:noHBand="0" w:noVBand="1" w:val="04A0"/>
      </w:tblPr>
      <w:tblGrid>
        <w:gridCol w:w="2160"/>
        <w:gridCol w:w="2160"/>
        <w:gridCol w:w="2160"/>
        <w:gridCol w:w="2160"/>
      </w:tblGrid>
      <w:tr>
        <w:tc>
          <w:tcPr>
            <w:tcW w:type="dxa" w:w="2160"/>
          </w:tcPr>
          <w:p>
            <w:r>
              <w:t>参数名称</w:t>
            </w:r>
          </w:p>
        </w:tc>
        <w:tc>
          <w:tcPr>
            <w:tcW w:type="dxa" w:w="2160"/>
          </w:tcPr>
          <w:p>
            <w:r>
              <w:t>参数类型</w:t>
            </w:r>
          </w:p>
        </w:tc>
        <w:tc>
          <w:tcPr>
            <w:tcW w:type="dxa" w:w="2160"/>
          </w:tcPr>
          <w:p>
            <w:r>
              <w:t>参数说明</w:t>
            </w:r>
          </w:p>
        </w:tc>
        <w:tc>
          <w:tcPr>
            <w:tcW w:type="dxa" w:w="2160"/>
          </w:tcPr>
          <w:p>
            <w:r>
              <w:t>是否必须</w:t>
            </w:r>
          </w:p>
        </w:tc>
      </w:tr>
      <w:tr>
        <w:tc>
          <w:tcPr>
            <w:tcW w:type="dxa" w:w="2160"/>
          </w:tcPr>
          <w:p>
            <w:r>
              <w:t>Authorization</w:t>
            </w:r>
          </w:p>
        </w:tc>
        <w:tc>
          <w:tcPr>
            <w:tcW w:type="dxa" w:w="2160"/>
          </w:tcPr>
          <w:p>
            <w:r>
              <w:t>string</w:t>
            </w:r>
          </w:p>
        </w:tc>
        <w:tc>
          <w:tcPr>
            <w:tcW w:type="dxa" w:w="2160"/>
          </w:tcPr>
          <w:p>
            <w:r>
              <w:t>令牌</w:t>
            </w:r>
          </w:p>
        </w:tc>
        <w:tc>
          <w:tcPr>
            <w:tcW w:type="dxa" w:w="2160"/>
          </w:tcPr>
          <w:p>
            <w:r>
              <w:t>False</w:t>
            </w:r>
          </w:p>
        </w:tc>
      </w:tr>
      <w:tr>
        <w:tc>
          <w:tcPr>
            <w:tcW w:type="dxa" w:w="2160"/>
          </w:tcPr>
          <w:p>
            <w:r>
              <w:t>ruleLibCode</w:t>
            </w:r>
          </w:p>
        </w:tc>
        <w:tc>
          <w:tcPr>
            <w:tcW w:type="dxa" w:w="2160"/>
          </w:tcPr>
          <w:p>
            <w:r>
              <w:t>string</w:t>
            </w:r>
          </w:p>
        </w:tc>
        <w:tc>
          <w:tcPr>
            <w:tcW w:type="dxa" w:w="2160"/>
          </w:tcPr>
          <w:p>
            <w:r>
              <w:t>ruleLibCode</w:t>
            </w:r>
          </w:p>
        </w:tc>
        <w:tc>
          <w:tcPr>
            <w:tcW w:type="dxa" w:w="2160"/>
          </w:tcPr>
          <w:p>
            <w:r>
              <w:t>True</w:t>
            </w:r>
          </w:p>
        </w:tc>
      </w:tr>
    </w:tbl>
    <w:p>
      <w:pPr>
        <w:pStyle w:val="Heading4"/>
      </w:pPr>
      <w:r>
        <w:rPr>
          <w:rFonts w:ascii="微软雅黑" w:hAnsi="微软雅黑" w:eastAsia="微软雅黑"/>
          <w:sz w:val="28"/>
        </w:rPr>
        <w:t>请求参数示例</w:t>
      </w:r>
    </w:p>
    <w:p>
      <w:r>
        <w:rPr>
          <w:rFonts w:ascii="微软雅黑" w:hAnsi="微软雅黑" w:eastAsia="微软雅黑"/>
          <w:sz w:val="21"/>
        </w:rPr>
        <w:t>请手动添加参数示例</w:t>
      </w:r>
    </w:p>
    <w:p>
      <w:pPr>
        <w:pStyle w:val="Heading4"/>
      </w:pPr>
      <w:r>
        <w:rPr>
          <w:rFonts w:ascii="微软雅黑" w:hAnsi="微软雅黑" w:eastAsia="微软雅黑"/>
          <w:sz w:val="28"/>
        </w:rPr>
        <w:t>返回参数说明</w:t>
      </w:r>
    </w:p>
    <w:tbl>
      <w:tblPr>
        <w:tblStyle w:val="MediumGrid1-Accent1"/>
        <w:tblW w:type="auto" w:w="0"/>
        <w:jc w:val="both"/>
        <w:tblLayout w:type="fixed"/>
        <w:tblLook w:firstColumn="1" w:firstRow="1" w:lastColumn="0" w:lastRow="0" w:noHBand="0" w:noVBand="1" w:val="04A0"/>
      </w:tblPr>
      <w:tblGrid>
        <w:gridCol w:w="4320"/>
        <w:gridCol w:w="4320"/>
      </w:tblGrid>
      <w:tr>
        <w:tc>
          <w:tcPr>
            <w:tcW w:type="dxa" w:w="4320"/>
          </w:tcPr>
          <w:p>
            <w:r>
              <w:t>返回参数名称</w:t>
            </w:r>
          </w:p>
        </w:tc>
        <w:tc>
          <w:tcPr>
            <w:tcW w:type="dxa" w:w="4320"/>
          </w:tcPr>
          <w:p>
            <w:r>
              <w:t>返回参数说明</w:t>
            </w:r>
          </w:p>
        </w:tc>
      </w:tr>
      <w:tr>
        <w:tc>
          <w:tcPr>
            <w:tcW w:type="dxa" w:w="4320"/>
          </w:tcPr>
          <w:p>
            <w:r>
              <w:t>code</w:t>
            </w:r>
          </w:p>
        </w:tc>
        <w:tc>
          <w:tcPr>
            <w:tcW w:type="dxa" w:w="4320"/>
          </w:tcPr>
          <w:p>
            <w:r>
              <w:t>接口返回状态码(0-&gt;成功;101-&gt;失败;201-&gt;没有权限)</w:t>
            </w:r>
          </w:p>
        </w:tc>
      </w:tr>
      <w:tr>
        <w:tc>
          <w:tcPr>
            <w:tcW w:type="dxa" w:w="4320"/>
          </w:tcPr>
          <w:p>
            <w:r>
              <w:t>message</w:t>
            </w:r>
          </w:p>
        </w:tc>
        <w:tc>
          <w:tcPr>
            <w:tcW w:type="dxa" w:w="4320"/>
          </w:tcPr>
          <w:p>
            <w:r>
              <w:t>接口返回状态信息(success：成功;error：失败;unauthorized：没有权限)</w:t>
            </w:r>
          </w:p>
        </w:tc>
      </w:tr>
      <w:tr>
        <w:tc>
          <w:tcPr>
            <w:tcW w:type="dxa" w:w="4320"/>
          </w:tcPr>
          <w:p>
            <w:r>
              <w:t>result</w:t>
            </w:r>
          </w:p>
        </w:tc>
        <w:tc>
          <w:tcPr>
            <w:tcW w:type="dxa" w:w="4320"/>
          </w:tcPr>
          <w:p>
            <w:r>
              <w:t>结果如下表所示</w:t>
            </w:r>
          </w:p>
        </w:tc>
      </w:tr>
    </w:tbl>
    <w:p>
      <w:pPr>
        <w:pStyle w:val="Heading4"/>
      </w:pPr>
      <w:r>
        <w:rPr>
          <w:rFonts w:ascii="微软雅黑" w:hAnsi="微软雅黑" w:eastAsia="微软雅黑"/>
          <w:sz w:val="28"/>
        </w:rPr>
        <w:t>返回参数示例</w:t>
      </w:r>
    </w:p>
    <w:p>
      <w:r>
        <w:rPr>
          <w:rFonts w:ascii="微软雅黑" w:hAnsi="微软雅黑" w:eastAsia="微软雅黑"/>
          <w:sz w:val="21"/>
        </w:rPr>
        <w:t>手动添加接口示例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b w:val="0"/>
      <w:i w:val="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rFonts w:ascii="微软雅黑" w:hAnsi="微软雅黑"/>
      <w:sz w:val="19"/>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